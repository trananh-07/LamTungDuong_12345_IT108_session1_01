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44CF" w14:textId="66DE0A96" w:rsidR="00437ECB" w:rsidRPr="008B5E09" w:rsidRDefault="001E1169" w:rsidP="008B5E09">
      <w:pPr>
        <w:pStyle w:val="Tiu"/>
        <w:jc w:val="center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BÀI TẬP 2</w:t>
      </w:r>
    </w:p>
    <w:p w14:paraId="6F2D8B40" w14:textId="5868ECA1" w:rsidR="008B5E09" w:rsidRPr="0040709C" w:rsidRDefault="0040709C" w:rsidP="0040709C">
      <w:pPr>
        <w:pStyle w:val="oancuaDanhsach"/>
        <w:numPr>
          <w:ilvl w:val="0"/>
          <w:numId w:val="10"/>
        </w:num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Mục</w:t>
      </w:r>
      <w:proofErr w:type="spellEnd"/>
      <w:r>
        <w:rPr>
          <w:b/>
          <w:bCs/>
          <w:lang w:val="vi-VN"/>
        </w:rPr>
        <w:t xml:space="preserve"> Tiêu</w:t>
      </w:r>
    </w:p>
    <w:p w14:paraId="0508B0BF" w14:textId="77CC2ED5" w:rsidR="00437ECB" w:rsidRDefault="008F5994" w:rsidP="008B5E09">
      <w:r>
        <w:t>• Làm rõ mối quan hệ giữa bit và byte.</w:t>
      </w:r>
    </w:p>
    <w:p w14:paraId="397145A3" w14:textId="77777777" w:rsidR="00437ECB" w:rsidRDefault="008F5994">
      <w:r>
        <w:t>• Nắm nguyên tắc chuyển đổi từ bit sang byte.</w:t>
      </w:r>
    </w:p>
    <w:p w14:paraId="4989452C" w14:textId="77777777" w:rsidR="00437ECB" w:rsidRPr="001E1169" w:rsidRDefault="008F5994">
      <w:pPr>
        <w:rPr>
          <w:lang w:val="vi-VN"/>
        </w:rPr>
      </w:pPr>
      <w:r>
        <w:t>• Thực hành phép tính thủ công với ví dụ cụ thể.</w:t>
      </w:r>
    </w:p>
    <w:p w14:paraId="322F8359" w14:textId="1A72BBAA" w:rsidR="00437ECB" w:rsidRPr="00D41FF4" w:rsidRDefault="00D41FF4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2. Nội Dung</w:t>
      </w:r>
    </w:p>
    <w:p w14:paraId="63CEC96B" w14:textId="591B5D94" w:rsidR="00437ECB" w:rsidRDefault="008F5994" w:rsidP="00012894">
      <w:pPr>
        <w:pStyle w:val="oancuaDanhsach"/>
        <w:numPr>
          <w:ilvl w:val="0"/>
          <w:numId w:val="11"/>
        </w:numPr>
      </w:pPr>
      <w:r>
        <w:t>Cách chuyển đổi bit sang byte</w:t>
      </w:r>
      <w:r>
        <w:br/>
        <w:t>- Một byte được cấu tạo bởi 8 bit.</w:t>
      </w:r>
      <w:r>
        <w:br/>
        <w:t>- Công thức quy đổi:</w:t>
      </w:r>
      <w:r>
        <w:br/>
        <w:t xml:space="preserve">  Số byte = Số bit ÷ 8</w:t>
      </w:r>
    </w:p>
    <w:p w14:paraId="0F11F0C8" w14:textId="1CDECECA" w:rsidR="00437ECB" w:rsidRDefault="008F5994" w:rsidP="00012894">
      <w:pPr>
        <w:pStyle w:val="oancuaDanhsach"/>
        <w:numPr>
          <w:ilvl w:val="0"/>
          <w:numId w:val="11"/>
        </w:numPr>
      </w:pPr>
      <w:r>
        <w:t xml:space="preserve"> Ví dụ toán </w:t>
      </w:r>
      <w:r>
        <w:br/>
        <w:t>Chuyển 1024 bit thành byte:</w:t>
      </w:r>
      <w:r>
        <w:br/>
        <w:t xml:space="preserve">  1024 ÷ 8 = 128</w:t>
      </w:r>
      <w:r>
        <w:br/>
        <w:t>&gt; Kết quả: 1024 bit = 128 byte</w:t>
      </w:r>
    </w:p>
    <w:p w14:paraId="3579C59A" w14:textId="22BF2DB5" w:rsidR="00437ECB" w:rsidRPr="00012894" w:rsidRDefault="008F5994" w:rsidP="00012894">
      <w:pPr>
        <w:pStyle w:val="oancuaDanhsach"/>
        <w:numPr>
          <w:ilvl w:val="0"/>
          <w:numId w:val="11"/>
        </w:numPr>
        <w:rPr>
          <w:lang w:val="vi-VN"/>
        </w:rPr>
      </w:pPr>
      <w:r>
        <w:t>Vì sao 1 byte = 8 bit?</w:t>
      </w:r>
      <w:r>
        <w:br/>
        <w:t>- Máy tính dùng hệ nhị phân (0 và 1) để lưu trữ dữ liệu.</w:t>
      </w:r>
      <w:r>
        <w:br/>
        <w:t>- 8 bit đủ để tạo ra 256 tổ hợp (từ 00000000 đến 11111111).</w:t>
      </w:r>
      <w:r>
        <w:br/>
        <w:t>- Con số 256 phù hợp để biểu diễn các ký tự cơ bản (chữ cái, số, dấu câu).</w:t>
      </w:r>
      <w:r>
        <w:br/>
      </w:r>
      <w:r w:rsidR="005A16F6">
        <w:t>&gt;</w:t>
      </w:r>
      <w:r>
        <w:t xml:space="preserve">  Ví dụ: chữ 'A' trong mã ASCII có giá trị nhị phân là 01000001.</w:t>
      </w:r>
    </w:p>
    <w:sectPr w:rsidR="00437ECB" w:rsidRPr="00012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B37F8"/>
    <w:multiLevelType w:val="hybridMultilevel"/>
    <w:tmpl w:val="AC92E5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32922"/>
    <w:multiLevelType w:val="hybridMultilevel"/>
    <w:tmpl w:val="E0F6E61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8" w:hanging="360"/>
      </w:pPr>
    </w:lvl>
    <w:lvl w:ilvl="2" w:tplc="042A001B" w:tentative="1">
      <w:start w:val="1"/>
      <w:numFmt w:val="lowerRoman"/>
      <w:lvlText w:val="%3."/>
      <w:lvlJc w:val="right"/>
      <w:pPr>
        <w:ind w:left="1848" w:hanging="180"/>
      </w:pPr>
    </w:lvl>
    <w:lvl w:ilvl="3" w:tplc="042A000F" w:tentative="1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88" w:hanging="360"/>
      </w:pPr>
    </w:lvl>
    <w:lvl w:ilvl="5" w:tplc="042A001B" w:tentative="1">
      <w:start w:val="1"/>
      <w:numFmt w:val="lowerRoman"/>
      <w:lvlText w:val="%6."/>
      <w:lvlJc w:val="right"/>
      <w:pPr>
        <w:ind w:left="4008" w:hanging="180"/>
      </w:pPr>
    </w:lvl>
    <w:lvl w:ilvl="6" w:tplc="042A000F" w:tentative="1">
      <w:start w:val="1"/>
      <w:numFmt w:val="decimal"/>
      <w:lvlText w:val="%7."/>
      <w:lvlJc w:val="left"/>
      <w:pPr>
        <w:ind w:left="4728" w:hanging="360"/>
      </w:pPr>
    </w:lvl>
    <w:lvl w:ilvl="7" w:tplc="042A0019" w:tentative="1">
      <w:start w:val="1"/>
      <w:numFmt w:val="lowerLetter"/>
      <w:lvlText w:val="%8."/>
      <w:lvlJc w:val="left"/>
      <w:pPr>
        <w:ind w:left="5448" w:hanging="360"/>
      </w:pPr>
    </w:lvl>
    <w:lvl w:ilvl="8" w:tplc="042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79B6A5C"/>
    <w:multiLevelType w:val="hybridMultilevel"/>
    <w:tmpl w:val="BCA0E6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065077">
    <w:abstractNumId w:val="8"/>
  </w:num>
  <w:num w:numId="2" w16cid:durableId="1750151142">
    <w:abstractNumId w:val="6"/>
  </w:num>
  <w:num w:numId="3" w16cid:durableId="1803575173">
    <w:abstractNumId w:val="5"/>
  </w:num>
  <w:num w:numId="4" w16cid:durableId="1098449540">
    <w:abstractNumId w:val="4"/>
  </w:num>
  <w:num w:numId="5" w16cid:durableId="222445258">
    <w:abstractNumId w:val="7"/>
  </w:num>
  <w:num w:numId="6" w16cid:durableId="1157572888">
    <w:abstractNumId w:val="3"/>
  </w:num>
  <w:num w:numId="7" w16cid:durableId="1776288622">
    <w:abstractNumId w:val="2"/>
  </w:num>
  <w:num w:numId="8" w16cid:durableId="1843667397">
    <w:abstractNumId w:val="1"/>
  </w:num>
  <w:num w:numId="9" w16cid:durableId="1895651641">
    <w:abstractNumId w:val="0"/>
  </w:num>
  <w:num w:numId="10" w16cid:durableId="1040590239">
    <w:abstractNumId w:val="10"/>
  </w:num>
  <w:num w:numId="11" w16cid:durableId="1865164840">
    <w:abstractNumId w:val="11"/>
  </w:num>
  <w:num w:numId="12" w16cid:durableId="1710914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894"/>
    <w:rsid w:val="00034616"/>
    <w:rsid w:val="0006063C"/>
    <w:rsid w:val="00061AE1"/>
    <w:rsid w:val="0015074B"/>
    <w:rsid w:val="001E1169"/>
    <w:rsid w:val="0029639D"/>
    <w:rsid w:val="00326F90"/>
    <w:rsid w:val="0040709C"/>
    <w:rsid w:val="00437ECB"/>
    <w:rsid w:val="005A16F6"/>
    <w:rsid w:val="005A7585"/>
    <w:rsid w:val="00621026"/>
    <w:rsid w:val="008B5E09"/>
    <w:rsid w:val="008F5994"/>
    <w:rsid w:val="00A26A56"/>
    <w:rsid w:val="00AA1D8D"/>
    <w:rsid w:val="00AA7583"/>
    <w:rsid w:val="00AF4CE7"/>
    <w:rsid w:val="00B47730"/>
    <w:rsid w:val="00CB0664"/>
    <w:rsid w:val="00D41FF4"/>
    <w:rsid w:val="00D44C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56E862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2</cp:revision>
  <dcterms:created xsi:type="dcterms:W3CDTF">2025-09-16T18:36:00Z</dcterms:created>
  <dcterms:modified xsi:type="dcterms:W3CDTF">2025-09-16T18:36:00Z</dcterms:modified>
  <cp:category/>
</cp:coreProperties>
</file>