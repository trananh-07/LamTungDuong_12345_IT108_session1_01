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01DD" w14:textId="7021E712" w:rsidR="009919BC" w:rsidRDefault="00945D73" w:rsidP="00945D73">
      <w:pPr>
        <w:pStyle w:val="u1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 xml:space="preserve">Bài 1 session </w:t>
      </w:r>
      <w:r w:rsidR="000F789D">
        <w:rPr>
          <w:color w:val="000000" w:themeColor="text1"/>
        </w:rPr>
        <w:t>2</w:t>
      </w:r>
    </w:p>
    <w:p w14:paraId="2C5337B9" w14:textId="162D72CF" w:rsidR="000F789D" w:rsidRPr="000F789D" w:rsidRDefault="000F789D" w:rsidP="000F789D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1.Các </w:t>
      </w:r>
      <w:proofErr w:type="spellStart"/>
      <w:r>
        <w:rPr>
          <w:b/>
          <w:bCs/>
          <w:lang w:val="vi-VN"/>
        </w:rPr>
        <w:t>Bước</w:t>
      </w:r>
      <w:proofErr w:type="spellEnd"/>
    </w:p>
    <w:p w14:paraId="0D595CC5" w14:textId="77777777" w:rsidR="009919BC" w:rsidRDefault="00091C8F" w:rsidP="000F789D">
      <w:pPr>
        <w:pStyle w:val="oancuaDanhsach"/>
        <w:numPr>
          <w:ilvl w:val="0"/>
          <w:numId w:val="10"/>
        </w:numPr>
      </w:pPr>
      <w:r>
        <w:t>Phương pháp chuy</w:t>
      </w:r>
      <w:r>
        <w:t>ể</w:t>
      </w:r>
      <w:r>
        <w:t>n đ</w:t>
      </w:r>
      <w:r>
        <w:t>ổ</w:t>
      </w:r>
      <w:r>
        <w:t>i:</w:t>
      </w:r>
    </w:p>
    <w:p w14:paraId="3848B12E" w14:textId="77777777" w:rsidR="009919BC" w:rsidRPr="00537D30" w:rsidRDefault="00091C8F">
      <w:pPr>
        <w:rPr>
          <w:lang w:val="vi-VN"/>
        </w:rPr>
      </w:pPr>
      <w:r>
        <w:t>-</w:t>
      </w:r>
      <w:r>
        <w:t xml:space="preserve"> Chia s</w:t>
      </w:r>
      <w:r>
        <w:t>ố</w:t>
      </w:r>
      <w:r>
        <w:t xml:space="preserve"> th</w:t>
      </w:r>
      <w:r>
        <w:t>ậ</w:t>
      </w:r>
      <w:r>
        <w:t>p phân liên ti</w:t>
      </w:r>
      <w:r>
        <w:t>ế</w:t>
      </w:r>
      <w:r>
        <w:t>p cho 2.</w:t>
      </w:r>
      <w:r>
        <w:br/>
        <w:t>- Ghi l</w:t>
      </w:r>
      <w:r>
        <w:t>ạ</w:t>
      </w:r>
      <w:r>
        <w:t>i ph</w:t>
      </w:r>
      <w:r>
        <w:t>ầ</w:t>
      </w:r>
      <w:r>
        <w:t>n dư c</w:t>
      </w:r>
      <w:r>
        <w:t>ủ</w:t>
      </w:r>
      <w:r>
        <w:t>a m</w:t>
      </w:r>
      <w:r>
        <w:t>ỗ</w:t>
      </w:r>
      <w:r>
        <w:t>i l</w:t>
      </w:r>
      <w:r>
        <w:t>ầ</w:t>
      </w:r>
      <w:r>
        <w:t>n chia (0 ho</w:t>
      </w:r>
      <w:r>
        <w:t>ặ</w:t>
      </w:r>
      <w:r>
        <w:t>c 1).</w:t>
      </w:r>
      <w:r>
        <w:br/>
      </w:r>
      <w:r>
        <w:t xml:space="preserve">- </w:t>
      </w:r>
      <w:r>
        <w:t>L</w:t>
      </w:r>
      <w:r>
        <w:t>ấ</w:t>
      </w:r>
      <w:r>
        <w:t xml:space="preserve">y </w:t>
      </w:r>
      <w:r>
        <w:t>k</w:t>
      </w:r>
      <w:r>
        <w:t>ế</w:t>
      </w:r>
      <w:r>
        <w:t xml:space="preserve">t </w:t>
      </w:r>
      <w:r>
        <w:t>qu</w:t>
      </w:r>
      <w:r>
        <w:t>ả</w:t>
      </w:r>
      <w:r>
        <w:t xml:space="preserve"> </w:t>
      </w:r>
      <w:r>
        <w:t>nh</w:t>
      </w:r>
      <w:r>
        <w:t>ị</w:t>
      </w:r>
      <w:r>
        <w:t xml:space="preserve"> </w:t>
      </w:r>
      <w:r>
        <w:t xml:space="preserve">phân </w:t>
      </w:r>
      <w:r>
        <w:t>b</w:t>
      </w:r>
      <w:r>
        <w:t>ằ</w:t>
      </w:r>
      <w:r>
        <w:t xml:space="preserve">ng </w:t>
      </w:r>
      <w:r>
        <w:t xml:space="preserve">cách </w:t>
      </w:r>
      <w:r>
        <w:t>đ</w:t>
      </w:r>
      <w:r>
        <w:t>ả</w:t>
      </w:r>
      <w:r>
        <w:t xml:space="preserve">o </w:t>
      </w:r>
      <w:r>
        <w:t>ngư</w:t>
      </w:r>
      <w:r>
        <w:t>ợ</w:t>
      </w:r>
      <w:r>
        <w:t xml:space="preserve">c </w:t>
      </w:r>
      <w:r>
        <w:t>th</w:t>
      </w:r>
      <w:r>
        <w:t>ứ</w:t>
      </w:r>
      <w:r>
        <w:t xml:space="preserve"> </w:t>
      </w:r>
      <w:r>
        <w:t>t</w:t>
      </w:r>
      <w:r>
        <w:t>ự</w:t>
      </w:r>
      <w:r>
        <w:t xml:space="preserve"> </w:t>
      </w:r>
      <w:r>
        <w:t xml:space="preserve">các </w:t>
      </w:r>
      <w:r>
        <w:t>ph</w:t>
      </w:r>
      <w:r>
        <w:t>ầ</w:t>
      </w:r>
      <w:r>
        <w:t xml:space="preserve">n </w:t>
      </w:r>
      <w:r>
        <w:t xml:space="preserve">dư </w:t>
      </w:r>
      <w:r>
        <w:t>t</w:t>
      </w:r>
      <w:r>
        <w:t>ừ</w:t>
      </w:r>
      <w:r>
        <w:t xml:space="preserve"> </w:t>
      </w:r>
      <w:r>
        <w:t>dư</w:t>
      </w:r>
      <w:r>
        <w:t>ớ</w:t>
      </w:r>
      <w:r>
        <w:t>i</w:t>
      </w:r>
      <w:r>
        <w:t xml:space="preserve"> </w:t>
      </w:r>
      <w:r>
        <w:t>lên</w:t>
      </w:r>
      <w:r>
        <w:t xml:space="preserve"> </w:t>
      </w:r>
      <w:r>
        <w:t>trên</w:t>
      </w:r>
      <w:r>
        <w:t>.</w:t>
      </w:r>
    </w:p>
    <w:p w14:paraId="57C213B7" w14:textId="692CC844" w:rsidR="009919BC" w:rsidRPr="000F789D" w:rsidRDefault="000F789D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Câu1</w:t>
      </w:r>
    </w:p>
    <w:p w14:paraId="4B7B43CC" w14:textId="52613E88" w:rsidR="009919BC" w:rsidRDefault="00091C8F">
      <w:r>
        <w:t xml:space="preserve">15 </w:t>
      </w:r>
      <w:r w:rsidR="00DE56D7">
        <w:t>chia</w:t>
      </w:r>
      <w:r>
        <w:t xml:space="preserve"> 2 = 7 dư 1</w:t>
      </w:r>
    </w:p>
    <w:p w14:paraId="52E4CDAA" w14:textId="1D069F3B" w:rsidR="009919BC" w:rsidRDefault="00091C8F">
      <w:r>
        <w:t xml:space="preserve">7 </w:t>
      </w:r>
      <w:r w:rsidR="00DE56D7">
        <w:t>chia</w:t>
      </w:r>
      <w:r>
        <w:t xml:space="preserve"> 2 = 3 dư 1</w:t>
      </w:r>
    </w:p>
    <w:p w14:paraId="2EB2C375" w14:textId="2200A4FF" w:rsidR="009919BC" w:rsidRDefault="00091C8F">
      <w:r>
        <w:t xml:space="preserve">3 </w:t>
      </w:r>
      <w:r w:rsidR="00DE56D7">
        <w:t>chia</w:t>
      </w:r>
      <w:r>
        <w:t xml:space="preserve"> 2 = 1 dư 1</w:t>
      </w:r>
    </w:p>
    <w:p w14:paraId="1B012B09" w14:textId="7130A652" w:rsidR="009919BC" w:rsidRDefault="00091C8F">
      <w:r>
        <w:t xml:space="preserve">1 </w:t>
      </w:r>
      <w:r w:rsidR="00DE56D7">
        <w:t>chia</w:t>
      </w:r>
      <w:r>
        <w:t xml:space="preserve"> 2 = 0 dư 1</w:t>
      </w:r>
    </w:p>
    <w:p w14:paraId="16DCAF58" w14:textId="3C990FF7" w:rsidR="009919BC" w:rsidRDefault="000F789D">
      <w:r>
        <w:t>&gt;</w:t>
      </w:r>
      <w:r w:rsidR="00091C8F">
        <w:t xml:space="preserve"> K</w:t>
      </w:r>
      <w:r w:rsidR="00091C8F">
        <w:t>ế</w:t>
      </w:r>
      <w:r w:rsidR="00091C8F">
        <w:t>t qu</w:t>
      </w:r>
      <w:r w:rsidR="00091C8F">
        <w:t>ả</w:t>
      </w:r>
      <w:r w:rsidR="00091C8F">
        <w:t>: 1111 (2)</w:t>
      </w:r>
    </w:p>
    <w:p w14:paraId="2B3F89DA" w14:textId="2ED16E2B" w:rsidR="009919BC" w:rsidRPr="00DE56D7" w:rsidRDefault="00DE56D7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2</w:t>
      </w:r>
    </w:p>
    <w:p w14:paraId="3F984397" w14:textId="251C0A85" w:rsidR="009919BC" w:rsidRDefault="00091C8F">
      <w:r>
        <w:t xml:space="preserve">25 </w:t>
      </w:r>
      <w:r w:rsidR="009F6ABC">
        <w:t>chia</w:t>
      </w:r>
      <w:r>
        <w:t xml:space="preserve"> 2 = 12 dư 1</w:t>
      </w:r>
    </w:p>
    <w:p w14:paraId="4F65D810" w14:textId="25C53660" w:rsidR="009919BC" w:rsidRDefault="00091C8F">
      <w:r>
        <w:t xml:space="preserve">12 </w:t>
      </w:r>
      <w:r w:rsidR="009F6ABC">
        <w:t>chia</w:t>
      </w:r>
      <w:r>
        <w:t xml:space="preserve"> 2 = 6 dư 0</w:t>
      </w:r>
    </w:p>
    <w:p w14:paraId="111EC059" w14:textId="536D8D93" w:rsidR="009919BC" w:rsidRDefault="00091C8F">
      <w:r>
        <w:t xml:space="preserve">6 </w:t>
      </w:r>
      <w:r w:rsidR="009F6ABC">
        <w:t xml:space="preserve">chia </w:t>
      </w:r>
      <w:r>
        <w:t>2 = 3 dư 0</w:t>
      </w:r>
    </w:p>
    <w:p w14:paraId="63C5C456" w14:textId="0A765681" w:rsidR="009919BC" w:rsidRDefault="00091C8F">
      <w:r>
        <w:t xml:space="preserve">3 </w:t>
      </w:r>
      <w:r w:rsidR="009F6ABC">
        <w:t>chia</w:t>
      </w:r>
      <w:r>
        <w:t xml:space="preserve"> 2 = 1 dư 1</w:t>
      </w:r>
    </w:p>
    <w:p w14:paraId="350A0550" w14:textId="31463912" w:rsidR="009919BC" w:rsidRDefault="00091C8F">
      <w:r>
        <w:t xml:space="preserve">1 </w:t>
      </w:r>
      <w:r w:rsidR="009F6ABC">
        <w:t>chia</w:t>
      </w:r>
      <w:r>
        <w:t xml:space="preserve"> 2 = 0 dư 1</w:t>
      </w:r>
    </w:p>
    <w:p w14:paraId="5C7AA162" w14:textId="15CE6609" w:rsidR="009919BC" w:rsidRDefault="009F6ABC">
      <w:r>
        <w:t>&gt;</w:t>
      </w:r>
      <w:r w:rsidR="00091C8F">
        <w:t xml:space="preserve"> K</w:t>
      </w:r>
      <w:r w:rsidR="00091C8F">
        <w:t>ế</w:t>
      </w:r>
      <w:r w:rsidR="00091C8F">
        <w:t>t qu</w:t>
      </w:r>
      <w:r w:rsidR="00091C8F">
        <w:t>ả</w:t>
      </w:r>
      <w:r w:rsidR="00091C8F">
        <w:t>: 11001 (2)</w:t>
      </w:r>
    </w:p>
    <w:p w14:paraId="678E05D7" w14:textId="09D0962A" w:rsidR="009919BC" w:rsidRPr="009F6ABC" w:rsidRDefault="009F6ABC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3</w:t>
      </w:r>
    </w:p>
    <w:p w14:paraId="4E82EFC2" w14:textId="5B4A74F8" w:rsidR="009919BC" w:rsidRDefault="00091C8F">
      <w:r>
        <w:t xml:space="preserve">56 </w:t>
      </w:r>
      <w:r w:rsidR="0011782B">
        <w:t xml:space="preserve">chia </w:t>
      </w:r>
      <w:r>
        <w:t>2 = 28 dư 0</w:t>
      </w:r>
    </w:p>
    <w:p w14:paraId="1034B979" w14:textId="55CA083E" w:rsidR="009919BC" w:rsidRDefault="00091C8F">
      <w:r>
        <w:t xml:space="preserve">28 </w:t>
      </w:r>
      <w:r w:rsidR="0011782B">
        <w:t xml:space="preserve">chia </w:t>
      </w:r>
      <w:r>
        <w:t>2 = 14 dư 0</w:t>
      </w:r>
    </w:p>
    <w:p w14:paraId="51BC222F" w14:textId="6D637194" w:rsidR="009919BC" w:rsidRDefault="00091C8F">
      <w:r>
        <w:t xml:space="preserve">14 </w:t>
      </w:r>
      <w:r w:rsidR="0011782B">
        <w:t>chia</w:t>
      </w:r>
      <w:r>
        <w:t xml:space="preserve"> 2 = 7 dư 0</w:t>
      </w:r>
    </w:p>
    <w:p w14:paraId="39784D00" w14:textId="0A60F20D" w:rsidR="009919BC" w:rsidRDefault="00091C8F">
      <w:r>
        <w:t xml:space="preserve">7 </w:t>
      </w:r>
      <w:r w:rsidR="0011782B">
        <w:t>chia</w:t>
      </w:r>
      <w:r>
        <w:t xml:space="preserve"> 2 = 3 dư 1</w:t>
      </w:r>
    </w:p>
    <w:p w14:paraId="572ED05E" w14:textId="7E9CBCFF" w:rsidR="009919BC" w:rsidRDefault="00091C8F">
      <w:r>
        <w:t xml:space="preserve">3 </w:t>
      </w:r>
      <w:r w:rsidR="0011782B">
        <w:t xml:space="preserve">chia </w:t>
      </w:r>
      <w:r>
        <w:t>2 = 1 dư 1</w:t>
      </w:r>
    </w:p>
    <w:p w14:paraId="39FC780C" w14:textId="41825A5A" w:rsidR="009919BC" w:rsidRDefault="00091C8F">
      <w:r>
        <w:t xml:space="preserve">1 </w:t>
      </w:r>
      <w:r w:rsidR="0011782B">
        <w:t xml:space="preserve">chia </w:t>
      </w:r>
      <w:r>
        <w:t>2 = 0 dư 1</w:t>
      </w:r>
    </w:p>
    <w:p w14:paraId="25962C4B" w14:textId="7749749A" w:rsidR="009919BC" w:rsidRDefault="0011782B">
      <w:r>
        <w:t>&gt;</w:t>
      </w:r>
      <w:r w:rsidR="00091C8F">
        <w:t>K</w:t>
      </w:r>
      <w:r w:rsidR="00091C8F">
        <w:t>ế</w:t>
      </w:r>
      <w:r w:rsidR="00091C8F">
        <w:t>t qu</w:t>
      </w:r>
      <w:r w:rsidR="00091C8F">
        <w:t>ả</w:t>
      </w:r>
      <w:r w:rsidR="00091C8F">
        <w:t>: 111000 (2)</w:t>
      </w:r>
    </w:p>
    <w:p w14:paraId="0D2DFB1D" w14:textId="7F0B82BA" w:rsidR="009919BC" w:rsidRPr="00F31139" w:rsidRDefault="00F31139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4</w:t>
      </w:r>
    </w:p>
    <w:p w14:paraId="38072E0D" w14:textId="22DA9BCA" w:rsidR="009919BC" w:rsidRDefault="00091C8F">
      <w:r>
        <w:t xml:space="preserve">99 </w:t>
      </w:r>
      <w:r w:rsidR="00F31139">
        <w:t>chia</w:t>
      </w:r>
      <w:r>
        <w:t xml:space="preserve"> 2 = 49 dư 1</w:t>
      </w:r>
    </w:p>
    <w:p w14:paraId="067E6A24" w14:textId="389D9A44" w:rsidR="009919BC" w:rsidRDefault="00091C8F">
      <w:r>
        <w:t xml:space="preserve">49 </w:t>
      </w:r>
      <w:r w:rsidR="00F31139">
        <w:t>chia</w:t>
      </w:r>
      <w:r>
        <w:t xml:space="preserve"> 2 = 24 dư 1</w:t>
      </w:r>
    </w:p>
    <w:p w14:paraId="3ABA8A25" w14:textId="16988095" w:rsidR="009919BC" w:rsidRDefault="00091C8F">
      <w:r>
        <w:t xml:space="preserve">24 </w:t>
      </w:r>
      <w:r w:rsidR="00F31139">
        <w:t>chia</w:t>
      </w:r>
      <w:r>
        <w:t xml:space="preserve"> 2 = 12 dư 0</w:t>
      </w:r>
    </w:p>
    <w:p w14:paraId="21528795" w14:textId="45DF5615" w:rsidR="009919BC" w:rsidRDefault="00091C8F">
      <w:r>
        <w:t xml:space="preserve">12 </w:t>
      </w:r>
      <w:r w:rsidR="00F31139">
        <w:t>chia</w:t>
      </w:r>
      <w:r>
        <w:t xml:space="preserve"> 2 = 6 dư 0</w:t>
      </w:r>
    </w:p>
    <w:p w14:paraId="7628264F" w14:textId="21767622" w:rsidR="009919BC" w:rsidRDefault="00091C8F">
      <w:r>
        <w:t xml:space="preserve">6 </w:t>
      </w:r>
      <w:r w:rsidR="00F31139">
        <w:t xml:space="preserve">chia </w:t>
      </w:r>
      <w:r>
        <w:t>2 = 3 dư 0</w:t>
      </w:r>
    </w:p>
    <w:p w14:paraId="7D5293F7" w14:textId="017DC101" w:rsidR="009919BC" w:rsidRDefault="00091C8F">
      <w:r>
        <w:t xml:space="preserve">3 </w:t>
      </w:r>
      <w:r w:rsidR="00F31139">
        <w:t xml:space="preserve">chia </w:t>
      </w:r>
      <w:r>
        <w:t>2 = 1 dư 1</w:t>
      </w:r>
    </w:p>
    <w:p w14:paraId="640360E4" w14:textId="23B3FC93" w:rsidR="009919BC" w:rsidRDefault="00091C8F">
      <w:r>
        <w:t xml:space="preserve">1 </w:t>
      </w:r>
      <w:r w:rsidR="00F31139">
        <w:t>chia</w:t>
      </w:r>
      <w:r>
        <w:t xml:space="preserve"> 2 = 0 dư 1</w:t>
      </w:r>
    </w:p>
    <w:p w14:paraId="70A8F5E6" w14:textId="7A4592C7" w:rsidR="009919BC" w:rsidRDefault="00F31139">
      <w:r>
        <w:t>&gt;</w:t>
      </w:r>
      <w:r w:rsidR="00091C8F">
        <w:t>K</w:t>
      </w:r>
      <w:r w:rsidR="00091C8F">
        <w:t>ế</w:t>
      </w:r>
      <w:r w:rsidR="00091C8F">
        <w:t>t qu</w:t>
      </w:r>
      <w:r w:rsidR="00091C8F">
        <w:t>ả</w:t>
      </w:r>
      <w:r w:rsidR="00091C8F">
        <w:t>: 1100011 (2)</w:t>
      </w:r>
    </w:p>
    <w:p w14:paraId="1CEE680D" w14:textId="1A33CADE" w:rsidR="009919BC" w:rsidRPr="00F31139" w:rsidRDefault="00F31139">
      <w:pPr>
        <w:pStyle w:val="u3"/>
        <w:rPr>
          <w:color w:val="000000" w:themeColor="text1"/>
          <w:lang w:val="vi-VN"/>
        </w:rPr>
      </w:pPr>
      <w:r>
        <w:rPr>
          <w:color w:val="000000" w:themeColor="text1"/>
        </w:rPr>
        <w:t>Câu 5</w:t>
      </w:r>
    </w:p>
    <w:p w14:paraId="011A78FE" w14:textId="045FF020" w:rsidR="009919BC" w:rsidRDefault="00091C8F">
      <w:r>
        <w:t xml:space="preserve">1024 </w:t>
      </w:r>
      <w:r w:rsidR="00F31139">
        <w:t>chia</w:t>
      </w:r>
      <w:r>
        <w:t xml:space="preserve"> 2 = 512 dư 0</w:t>
      </w:r>
    </w:p>
    <w:p w14:paraId="6FA05993" w14:textId="56A9AFD4" w:rsidR="009919BC" w:rsidRDefault="00091C8F">
      <w:r>
        <w:t xml:space="preserve">512 </w:t>
      </w:r>
      <w:r w:rsidR="00F31139">
        <w:t xml:space="preserve">chia </w:t>
      </w:r>
      <w:r>
        <w:t>2 = 256 dư 0</w:t>
      </w:r>
    </w:p>
    <w:p w14:paraId="75994A2C" w14:textId="24DAFE48" w:rsidR="009919BC" w:rsidRDefault="00091C8F">
      <w:r>
        <w:t xml:space="preserve">256 </w:t>
      </w:r>
      <w:r w:rsidR="00F31139">
        <w:t>chia</w:t>
      </w:r>
      <w:r>
        <w:t xml:space="preserve"> 2 = 128 dư 0</w:t>
      </w:r>
    </w:p>
    <w:p w14:paraId="14BF6343" w14:textId="15CF3B55" w:rsidR="009919BC" w:rsidRDefault="00091C8F">
      <w:r>
        <w:t xml:space="preserve">128 </w:t>
      </w:r>
      <w:r w:rsidR="00F31139">
        <w:t>chia</w:t>
      </w:r>
      <w:r>
        <w:t xml:space="preserve"> 2 = 64 dư 0</w:t>
      </w:r>
    </w:p>
    <w:p w14:paraId="0D4FBCC3" w14:textId="6A49C891" w:rsidR="009919BC" w:rsidRDefault="00091C8F">
      <w:r>
        <w:t xml:space="preserve">64 </w:t>
      </w:r>
      <w:r w:rsidR="00F31139">
        <w:t>chia</w:t>
      </w:r>
      <w:r>
        <w:t xml:space="preserve"> 2 = 32 dư 0</w:t>
      </w:r>
    </w:p>
    <w:p w14:paraId="470939E4" w14:textId="0C25B666" w:rsidR="009919BC" w:rsidRDefault="00091C8F">
      <w:r>
        <w:t xml:space="preserve">32 </w:t>
      </w:r>
      <w:r w:rsidR="00F31139">
        <w:t>chia</w:t>
      </w:r>
      <w:r>
        <w:t xml:space="preserve"> 2 = 16 dư 0</w:t>
      </w:r>
    </w:p>
    <w:p w14:paraId="47FEAA62" w14:textId="0A725950" w:rsidR="009919BC" w:rsidRDefault="00091C8F">
      <w:r>
        <w:t>16</w:t>
      </w:r>
      <w:r>
        <w:t xml:space="preserve"> </w:t>
      </w:r>
      <w:r w:rsidR="00F31139">
        <w:t xml:space="preserve">chia </w:t>
      </w:r>
      <w:r>
        <w:t>2 = 8 dư 0</w:t>
      </w:r>
    </w:p>
    <w:p w14:paraId="0FDB412E" w14:textId="57353ED8" w:rsidR="009919BC" w:rsidRDefault="00091C8F">
      <w:r>
        <w:t xml:space="preserve">8 </w:t>
      </w:r>
      <w:r w:rsidR="00F31139">
        <w:t xml:space="preserve">chia </w:t>
      </w:r>
      <w:r>
        <w:t>2 = 4 dư 0</w:t>
      </w:r>
    </w:p>
    <w:p w14:paraId="69603170" w14:textId="5CB44A40" w:rsidR="009919BC" w:rsidRDefault="00091C8F">
      <w:r>
        <w:t xml:space="preserve">4 </w:t>
      </w:r>
      <w:r w:rsidR="00F31139">
        <w:t xml:space="preserve">chia </w:t>
      </w:r>
      <w:r>
        <w:t>2 = 2 dư 0</w:t>
      </w:r>
    </w:p>
    <w:p w14:paraId="2A558A94" w14:textId="5868CDB6" w:rsidR="009919BC" w:rsidRDefault="00091C8F">
      <w:r>
        <w:t xml:space="preserve">2 </w:t>
      </w:r>
      <w:r w:rsidR="00F31139">
        <w:t xml:space="preserve">chia </w:t>
      </w:r>
      <w:r>
        <w:t>2 = 1 dư 0</w:t>
      </w:r>
    </w:p>
    <w:p w14:paraId="2EB21108" w14:textId="7B05820A" w:rsidR="009919BC" w:rsidRDefault="00091C8F">
      <w:r>
        <w:t xml:space="preserve">1 </w:t>
      </w:r>
      <w:r w:rsidR="00F31139">
        <w:t>chia</w:t>
      </w:r>
      <w:r>
        <w:t xml:space="preserve"> 2 = 0 dư 1</w:t>
      </w:r>
    </w:p>
    <w:p w14:paraId="4523611F" w14:textId="2203A4A3" w:rsidR="009919BC" w:rsidRPr="00091C8F" w:rsidRDefault="00091C8F" w:rsidP="00091C8F">
      <w:pPr>
        <w:rPr>
          <w:lang w:val="vi-VN"/>
        </w:rPr>
      </w:pPr>
      <w:r>
        <w:t xml:space="preserve"> &gt;</w:t>
      </w:r>
      <w:r>
        <w:t>K</w:t>
      </w:r>
      <w:r>
        <w:t>ế</w:t>
      </w:r>
      <w:r>
        <w:t>t qu</w:t>
      </w:r>
      <w:r>
        <w:t>ả</w:t>
      </w:r>
      <w:r>
        <w:t>: 10000000000 (2)</w:t>
      </w:r>
    </w:p>
    <w:p w14:paraId="50567B5B" w14:textId="0F98D3A3" w:rsidR="009919BC" w:rsidRPr="00FC79EA" w:rsidRDefault="009919BC" w:rsidP="00FC79EA">
      <w:pPr>
        <w:pStyle w:val="u2"/>
        <w:rPr>
          <w:lang w:val="vi-VN"/>
        </w:rPr>
      </w:pPr>
    </w:p>
    <w:sectPr w:rsidR="009919BC" w:rsidRPr="00FC79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660E1B"/>
    <w:multiLevelType w:val="hybridMultilevel"/>
    <w:tmpl w:val="93E681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11331">
    <w:abstractNumId w:val="8"/>
  </w:num>
  <w:num w:numId="2" w16cid:durableId="452747298">
    <w:abstractNumId w:val="6"/>
  </w:num>
  <w:num w:numId="3" w16cid:durableId="639649287">
    <w:abstractNumId w:val="5"/>
  </w:num>
  <w:num w:numId="4" w16cid:durableId="1621034898">
    <w:abstractNumId w:val="4"/>
  </w:num>
  <w:num w:numId="5" w16cid:durableId="266698289">
    <w:abstractNumId w:val="7"/>
  </w:num>
  <w:num w:numId="6" w16cid:durableId="976297710">
    <w:abstractNumId w:val="3"/>
  </w:num>
  <w:num w:numId="7" w16cid:durableId="551695761">
    <w:abstractNumId w:val="2"/>
  </w:num>
  <w:num w:numId="8" w16cid:durableId="1555309964">
    <w:abstractNumId w:val="1"/>
  </w:num>
  <w:num w:numId="9" w16cid:durableId="489715018">
    <w:abstractNumId w:val="0"/>
  </w:num>
  <w:num w:numId="10" w16cid:durableId="6761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C8F"/>
    <w:rsid w:val="000F789D"/>
    <w:rsid w:val="0011782B"/>
    <w:rsid w:val="0015074B"/>
    <w:rsid w:val="002635DC"/>
    <w:rsid w:val="0029639D"/>
    <w:rsid w:val="00326F90"/>
    <w:rsid w:val="00450F4E"/>
    <w:rsid w:val="00537D30"/>
    <w:rsid w:val="00945D73"/>
    <w:rsid w:val="009919BC"/>
    <w:rsid w:val="009F6ABC"/>
    <w:rsid w:val="00AA1D8D"/>
    <w:rsid w:val="00B47730"/>
    <w:rsid w:val="00CB0664"/>
    <w:rsid w:val="00DE56D7"/>
    <w:rsid w:val="00F17DD6"/>
    <w:rsid w:val="00F31139"/>
    <w:rsid w:val="00FC693F"/>
    <w:rsid w:val="00F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CDDF77"/>
  <w14:defaultImageDpi w14:val="300"/>
  <w15:docId w15:val="{0F6EEB07-36F8-1143-A4FB-D2E44C9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12</cp:revision>
  <dcterms:created xsi:type="dcterms:W3CDTF">2013-12-23T23:15:00Z</dcterms:created>
  <dcterms:modified xsi:type="dcterms:W3CDTF">2025-09-17T12:07:00Z</dcterms:modified>
  <cp:category/>
</cp:coreProperties>
</file>