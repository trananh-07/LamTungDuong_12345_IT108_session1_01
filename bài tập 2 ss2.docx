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E3761" w14:textId="72B4F5BD" w:rsidR="00D65B69" w:rsidRPr="00B64560" w:rsidRDefault="00B64560" w:rsidP="00B64560">
      <w:pPr>
        <w:pStyle w:val="u1"/>
        <w:jc w:val="center"/>
        <w:rPr>
          <w:color w:val="000000" w:themeColor="text1"/>
          <w:lang w:val="vi-VN"/>
        </w:rPr>
      </w:pPr>
      <w:r>
        <w:rPr>
          <w:color w:val="000000" w:themeColor="text1"/>
        </w:rPr>
        <w:t>Bài Tập 2 ss2</w:t>
      </w:r>
    </w:p>
    <w:p w14:paraId="6D1F359D" w14:textId="05F0EA80" w:rsidR="00D65B69" w:rsidRPr="00B64560" w:rsidRDefault="00080090" w:rsidP="00080090">
      <w:pPr>
        <w:pStyle w:val="u2"/>
        <w:numPr>
          <w:ilvl w:val="0"/>
          <w:numId w:val="11"/>
        </w:numPr>
        <w:rPr>
          <w:color w:val="000000" w:themeColor="text1"/>
          <w:lang w:val="vi-VN"/>
        </w:rPr>
      </w:pPr>
      <w:proofErr w:type="spellStart"/>
      <w:r>
        <w:rPr>
          <w:color w:val="000000" w:themeColor="text1"/>
          <w:lang w:val="vi-VN"/>
        </w:rPr>
        <w:t>Các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bước</w:t>
      </w:r>
      <w:proofErr w:type="spellEnd"/>
    </w:p>
    <w:p w14:paraId="6158BCC6" w14:textId="77777777" w:rsidR="00D65B69" w:rsidRDefault="00D00AAE" w:rsidP="00080090">
      <w:pPr>
        <w:pStyle w:val="oancuaDanhsach"/>
        <w:numPr>
          <w:ilvl w:val="0"/>
          <w:numId w:val="12"/>
        </w:numPr>
      </w:pPr>
      <w:r>
        <w:t>Phương pháp chuy</w:t>
      </w:r>
      <w:r>
        <w:t>ể</w:t>
      </w:r>
      <w:r>
        <w:t>n đ</w:t>
      </w:r>
      <w:r>
        <w:t>ổ</w:t>
      </w:r>
      <w:r>
        <w:t>i:</w:t>
      </w:r>
    </w:p>
    <w:p w14:paraId="244ED19F" w14:textId="77777777" w:rsidR="00D65B69" w:rsidRDefault="00D00AAE">
      <w:r>
        <w:t>- Vi</w:t>
      </w:r>
      <w:r>
        <w:t>ế</w:t>
      </w:r>
      <w:r>
        <w:t>t s</w:t>
      </w:r>
      <w:r>
        <w:t>ố</w:t>
      </w:r>
      <w:r>
        <w:t xml:space="preserve"> nh</w:t>
      </w:r>
      <w:r>
        <w:t>ị</w:t>
      </w:r>
      <w:r>
        <w:t xml:space="preserve"> phân c</w:t>
      </w:r>
      <w:r>
        <w:t>ầ</w:t>
      </w:r>
      <w:r>
        <w:t>n đ</w:t>
      </w:r>
      <w:r>
        <w:t>ổ</w:t>
      </w:r>
      <w:r>
        <w:t>i.</w:t>
      </w:r>
      <w:r>
        <w:br/>
        <w:t>- Đánh s</w:t>
      </w:r>
      <w:r>
        <w:t>ố</w:t>
      </w:r>
      <w:r>
        <w:t xml:space="preserve"> mũ t</w:t>
      </w:r>
      <w:r>
        <w:t>ừ</w:t>
      </w:r>
      <w:r>
        <w:t xml:space="preserve"> ph</w:t>
      </w:r>
      <w:r>
        <w:t>ả</w:t>
      </w:r>
      <w:r>
        <w:t>i sang trái, b</w:t>
      </w:r>
      <w:r>
        <w:t>ắ</w:t>
      </w:r>
      <w:r>
        <w:t>t đ</w:t>
      </w:r>
      <w:r>
        <w:t>ầ</w:t>
      </w:r>
      <w:r>
        <w:t>u t</w:t>
      </w:r>
      <w:r>
        <w:t>ừ</w:t>
      </w:r>
      <w:r>
        <w:t xml:space="preserve"> 0.</w:t>
      </w:r>
      <w:r>
        <w:br/>
        <w:t>- M</w:t>
      </w:r>
      <w:r>
        <w:t>ỗ</w:t>
      </w:r>
      <w:r>
        <w:t>i bit nhân v</w:t>
      </w:r>
      <w:r>
        <w:t>ớ</w:t>
      </w:r>
      <w:r>
        <w:t>i 2^v</w:t>
      </w:r>
      <w:r>
        <w:t>ị</w:t>
      </w:r>
      <w:r>
        <w:t xml:space="preserve"> trí c</w:t>
      </w:r>
      <w:r>
        <w:t>ủ</w:t>
      </w:r>
      <w:r>
        <w:t>a nó.</w:t>
      </w:r>
      <w:r>
        <w:br/>
        <w:t>- C</w:t>
      </w:r>
      <w:r>
        <w:t>ộ</w:t>
      </w:r>
      <w:r>
        <w:t>ng t</w:t>
      </w:r>
      <w:r>
        <w:t>ấ</w:t>
      </w:r>
      <w:r>
        <w:t>t c</w:t>
      </w:r>
      <w:r>
        <w:t>ả</w:t>
      </w:r>
      <w:r>
        <w:t xml:space="preserve"> các giá tr</w:t>
      </w:r>
      <w:r>
        <w:t>ị</w:t>
      </w:r>
      <w:r>
        <w:t xml:space="preserve"> l</w:t>
      </w:r>
      <w:r>
        <w:t>ạ</w:t>
      </w:r>
      <w:r>
        <w:t>i đ</w:t>
      </w:r>
      <w:r>
        <w:t>ể</w:t>
      </w:r>
      <w:r>
        <w:t xml:space="preserve"> ra s</w:t>
      </w:r>
      <w:r>
        <w:t>ố</w:t>
      </w:r>
      <w:r>
        <w:t xml:space="preserve"> th</w:t>
      </w:r>
      <w:r>
        <w:t>ậ</w:t>
      </w:r>
      <w:r>
        <w:t>p phân.</w:t>
      </w:r>
    </w:p>
    <w:p w14:paraId="7ECC847E" w14:textId="031B9212" w:rsidR="00D65B69" w:rsidRPr="004F44BD" w:rsidRDefault="004F44BD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>Câu1:</w:t>
      </w:r>
    </w:p>
    <w:p w14:paraId="0703DDC6" w14:textId="3DA03E3A" w:rsidR="00D65B69" w:rsidRDefault="00D00AAE">
      <w:r>
        <w:t>1</w:t>
      </w:r>
      <w:r w:rsidR="003F579F">
        <w:t>.</w:t>
      </w:r>
      <w:r>
        <w:t>2^3 + 0</w:t>
      </w:r>
      <w:r w:rsidR="003F579F">
        <w:t>.</w:t>
      </w:r>
      <w:r>
        <w:t>2^2 + 1</w:t>
      </w:r>
      <w:r w:rsidR="003F579F">
        <w:t>.</w:t>
      </w:r>
      <w:r>
        <w:t>2^1 + 0</w:t>
      </w:r>
      <w:r w:rsidR="003F579F">
        <w:t>.</w:t>
      </w:r>
      <w:r>
        <w:t>2^0</w:t>
      </w:r>
    </w:p>
    <w:p w14:paraId="3A5F9C1E" w14:textId="77777777" w:rsidR="00D65B69" w:rsidRDefault="00D00AAE">
      <w:r>
        <w:t>= 8 + 0 + 2 + 0</w:t>
      </w:r>
    </w:p>
    <w:p w14:paraId="00F504AB" w14:textId="4A5849E5" w:rsidR="00D65B69" w:rsidRDefault="004F44BD">
      <w:r>
        <w:t>&gt;Kết quả: 10 (10)</w:t>
      </w:r>
    </w:p>
    <w:p w14:paraId="52C0B876" w14:textId="53BF685F" w:rsidR="00D65B69" w:rsidRPr="004F44BD" w:rsidRDefault="004F44BD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>Câu 2:</w:t>
      </w:r>
    </w:p>
    <w:p w14:paraId="46716461" w14:textId="56A54ADB" w:rsidR="00D65B69" w:rsidRDefault="00D00AAE">
      <w:r>
        <w:t>1</w:t>
      </w:r>
      <w:r w:rsidR="00F5492F">
        <w:t>.</w:t>
      </w:r>
      <w:r>
        <w:t>2^3 + 1</w:t>
      </w:r>
      <w:r w:rsidR="00F5492F">
        <w:t>.2</w:t>
      </w:r>
      <w:r>
        <w:t>^2 + 0</w:t>
      </w:r>
      <w:r w:rsidR="00F5492F">
        <w:t>.2</w:t>
      </w:r>
      <w:r>
        <w:t>^1 + 1</w:t>
      </w:r>
      <w:r w:rsidR="00F5492F">
        <w:t>.</w:t>
      </w:r>
      <w:r>
        <w:t>2^0</w:t>
      </w:r>
    </w:p>
    <w:p w14:paraId="0724B68E" w14:textId="77777777" w:rsidR="00D65B69" w:rsidRDefault="00D00AAE">
      <w:r>
        <w:t>= 8 + 4 + 0 + 1</w:t>
      </w:r>
    </w:p>
    <w:p w14:paraId="267C2CD8" w14:textId="3340C6BD" w:rsidR="00D65B69" w:rsidRDefault="004F44BD">
      <w:r>
        <w:t>&gt; Kết quả: 13 (10)</w:t>
      </w:r>
    </w:p>
    <w:p w14:paraId="04D12A59" w14:textId="293F49CA" w:rsidR="00D65B69" w:rsidRPr="004F44BD" w:rsidRDefault="004F44BD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>Câu 3</w:t>
      </w:r>
      <w:r w:rsidR="00B64560">
        <w:rPr>
          <w:color w:val="000000" w:themeColor="text1"/>
        </w:rPr>
        <w:t>:</w:t>
      </w:r>
    </w:p>
    <w:p w14:paraId="67523D92" w14:textId="298AFFF4" w:rsidR="00D65B69" w:rsidRDefault="00D00AAE">
      <w:r>
        <w:t>1</w:t>
      </w:r>
      <w:r w:rsidR="00F5492F">
        <w:t>.</w:t>
      </w:r>
      <w:r>
        <w:t>2^5 + 0</w:t>
      </w:r>
      <w:r w:rsidR="00F5492F">
        <w:t>.</w:t>
      </w:r>
      <w:r>
        <w:t>2^4 + 0</w:t>
      </w:r>
      <w:r w:rsidR="00F5492F">
        <w:t>.2</w:t>
      </w:r>
      <w:r>
        <w:t>^3 + 1</w:t>
      </w:r>
      <w:r w:rsidR="00F5492F">
        <w:t>.</w:t>
      </w:r>
      <w:r>
        <w:t>2^2 + 1</w:t>
      </w:r>
      <w:r w:rsidR="00F5492F">
        <w:t>.</w:t>
      </w:r>
      <w:r>
        <w:t>2^1 + 1</w:t>
      </w:r>
      <w:r w:rsidR="00F5492F">
        <w:t>.</w:t>
      </w:r>
      <w:r>
        <w:t>2^0</w:t>
      </w:r>
    </w:p>
    <w:p w14:paraId="5910EE71" w14:textId="77777777" w:rsidR="00D65B69" w:rsidRDefault="00D00AAE">
      <w:r>
        <w:t>= 32 + 0 + 0 + 4 + 2 + 1</w:t>
      </w:r>
    </w:p>
    <w:p w14:paraId="79984E2C" w14:textId="5E61D853" w:rsidR="00D65B69" w:rsidRDefault="00FB44FD">
      <w:r>
        <w:t>&gt;Kết quả: 39 (10)</w:t>
      </w:r>
    </w:p>
    <w:p w14:paraId="62FBE81E" w14:textId="5713AF77" w:rsidR="00D65B69" w:rsidRPr="00B64560" w:rsidRDefault="00B64560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>Câu 4:</w:t>
      </w:r>
    </w:p>
    <w:p w14:paraId="7504A395" w14:textId="4F75267D" w:rsidR="00D65B69" w:rsidRDefault="00D00AAE">
      <w:r>
        <w:t>1</w:t>
      </w:r>
      <w:r w:rsidR="00F5492F">
        <w:t>.</w:t>
      </w:r>
      <w:r>
        <w:t>2^5 + 1</w:t>
      </w:r>
      <w:r w:rsidR="00AE0209">
        <w:t>.</w:t>
      </w:r>
      <w:r>
        <w:t>2^4 + 1</w:t>
      </w:r>
      <w:r w:rsidR="00AE0209">
        <w:t>.</w:t>
      </w:r>
      <w:r>
        <w:t>2^3 + 0</w:t>
      </w:r>
      <w:r w:rsidR="00AE0209">
        <w:t>.</w:t>
      </w:r>
      <w:r>
        <w:t>2^2 + 0</w:t>
      </w:r>
      <w:r w:rsidR="00AE0209">
        <w:t>.</w:t>
      </w:r>
      <w:r>
        <w:t>2^1 + 0</w:t>
      </w:r>
      <w:r w:rsidR="00AE0209">
        <w:t>.</w:t>
      </w:r>
      <w:r>
        <w:t>2^0</w:t>
      </w:r>
    </w:p>
    <w:p w14:paraId="4E047F6B" w14:textId="77777777" w:rsidR="00D65B69" w:rsidRDefault="00D00AAE">
      <w:r>
        <w:t>= 32 + 16 + 8 + 0 + 0 + 0</w:t>
      </w:r>
    </w:p>
    <w:p w14:paraId="1D99021E" w14:textId="0375DE31" w:rsidR="00D65B69" w:rsidRDefault="00FB44FD">
      <w:r>
        <w:t>&gt;Kết quả: 56 (10)</w:t>
      </w:r>
    </w:p>
    <w:p w14:paraId="11F2EF00" w14:textId="3B535C39" w:rsidR="00D65B69" w:rsidRPr="00B64560" w:rsidRDefault="00B64560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>Câu 5:</w:t>
      </w:r>
    </w:p>
    <w:p w14:paraId="2FC78C06" w14:textId="6626B743" w:rsidR="00D65B69" w:rsidRDefault="00D00AAE">
      <w:r>
        <w:t>1</w:t>
      </w:r>
      <w:r w:rsidR="002A5BCF">
        <w:t>.</w:t>
      </w:r>
      <w:r>
        <w:t>2^7 + 0</w:t>
      </w:r>
      <w:r w:rsidR="002A5BCF">
        <w:t>.</w:t>
      </w:r>
      <w:r>
        <w:t>2^6 + 1</w:t>
      </w:r>
      <w:r w:rsidR="002A5BCF">
        <w:t>.</w:t>
      </w:r>
      <w:r>
        <w:t>2^5 + 0</w:t>
      </w:r>
      <w:r w:rsidR="002A5BCF">
        <w:t>.</w:t>
      </w:r>
      <w:r>
        <w:t>2^4 + 1</w:t>
      </w:r>
      <w:r w:rsidR="002A5BCF">
        <w:t>.</w:t>
      </w:r>
      <w:r>
        <w:t>2^3 + 0</w:t>
      </w:r>
      <w:r w:rsidR="002A5BCF">
        <w:t>.</w:t>
      </w:r>
      <w:r>
        <w:t>2^2 + 1</w:t>
      </w:r>
      <w:r w:rsidR="00AE0209">
        <w:t>.</w:t>
      </w:r>
      <w:r>
        <w:t>2^1 + 0</w:t>
      </w:r>
      <w:r w:rsidR="00AE0209">
        <w:t>.</w:t>
      </w:r>
      <w:r>
        <w:t>2^0</w:t>
      </w:r>
    </w:p>
    <w:p w14:paraId="15537E6D" w14:textId="77777777" w:rsidR="00D65B69" w:rsidRDefault="00D00AAE">
      <w:r>
        <w:t>= 128 + 0 + 32 + 0 + 8 + 0 + 2 + 0</w:t>
      </w:r>
    </w:p>
    <w:p w14:paraId="1CF3D598" w14:textId="5F23E2F3" w:rsidR="00D65B69" w:rsidRPr="00FB44FD" w:rsidRDefault="00FB44FD" w:rsidP="00FB44FD">
      <w:pPr>
        <w:rPr>
          <w:lang w:val="vi-VN"/>
        </w:rPr>
      </w:pPr>
      <w:r>
        <w:rPr>
          <w:rFonts w:cs="Segoe UI Emoji"/>
        </w:rPr>
        <w:t>&gt;</w:t>
      </w:r>
      <w:r>
        <w:t>Kết quả: 170 (10)</w:t>
      </w:r>
    </w:p>
    <w:sectPr w:rsidR="00D65B69" w:rsidRPr="00FB4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DC0312"/>
    <w:multiLevelType w:val="hybridMultilevel"/>
    <w:tmpl w:val="067045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76C91"/>
    <w:multiLevelType w:val="hybridMultilevel"/>
    <w:tmpl w:val="D668F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A096F"/>
    <w:multiLevelType w:val="hybridMultilevel"/>
    <w:tmpl w:val="945C2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268992">
    <w:abstractNumId w:val="8"/>
  </w:num>
  <w:num w:numId="2" w16cid:durableId="140007660">
    <w:abstractNumId w:val="6"/>
  </w:num>
  <w:num w:numId="3" w16cid:durableId="2016574268">
    <w:abstractNumId w:val="5"/>
  </w:num>
  <w:num w:numId="4" w16cid:durableId="1515726619">
    <w:abstractNumId w:val="4"/>
  </w:num>
  <w:num w:numId="5" w16cid:durableId="263731558">
    <w:abstractNumId w:val="7"/>
  </w:num>
  <w:num w:numId="6" w16cid:durableId="118231430">
    <w:abstractNumId w:val="3"/>
  </w:num>
  <w:num w:numId="7" w16cid:durableId="295987248">
    <w:abstractNumId w:val="2"/>
  </w:num>
  <w:num w:numId="8" w16cid:durableId="1090926089">
    <w:abstractNumId w:val="1"/>
  </w:num>
  <w:num w:numId="9" w16cid:durableId="897012326">
    <w:abstractNumId w:val="0"/>
  </w:num>
  <w:num w:numId="10" w16cid:durableId="1015155441">
    <w:abstractNumId w:val="10"/>
  </w:num>
  <w:num w:numId="11" w16cid:durableId="669675105">
    <w:abstractNumId w:val="11"/>
  </w:num>
  <w:num w:numId="12" w16cid:durableId="1935237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090"/>
    <w:rsid w:val="0015074B"/>
    <w:rsid w:val="0017728C"/>
    <w:rsid w:val="0029639D"/>
    <w:rsid w:val="002A5BCF"/>
    <w:rsid w:val="00326F90"/>
    <w:rsid w:val="003B6F55"/>
    <w:rsid w:val="003F579F"/>
    <w:rsid w:val="00450F4E"/>
    <w:rsid w:val="004F44BD"/>
    <w:rsid w:val="00AA1D8D"/>
    <w:rsid w:val="00AE0209"/>
    <w:rsid w:val="00B47730"/>
    <w:rsid w:val="00B64560"/>
    <w:rsid w:val="00CB0664"/>
    <w:rsid w:val="00D00AAE"/>
    <w:rsid w:val="00D65B69"/>
    <w:rsid w:val="00F5492F"/>
    <w:rsid w:val="00FB44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0B34B88"/>
  <w14:defaultImageDpi w14:val="300"/>
  <w15:docId w15:val="{0F6EEB07-36F8-1143-A4FB-D2E44C92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Hằng Trần</cp:lastModifiedBy>
  <cp:revision>2</cp:revision>
  <dcterms:created xsi:type="dcterms:W3CDTF">2025-09-17T15:10:00Z</dcterms:created>
  <dcterms:modified xsi:type="dcterms:W3CDTF">2025-09-17T15:10:00Z</dcterms:modified>
  <cp:category/>
</cp:coreProperties>
</file>