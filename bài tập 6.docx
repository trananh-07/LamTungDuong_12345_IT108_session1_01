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31FAE" w14:textId="61B5BCE4" w:rsidR="008F6AE5" w:rsidRPr="003D467F" w:rsidRDefault="003D467F" w:rsidP="003D467F">
      <w:pPr>
        <w:pStyle w:val="Tiu"/>
        <w:jc w:val="center"/>
        <w:rPr>
          <w:b/>
          <w:bCs/>
          <w:color w:val="000000" w:themeColor="text1"/>
          <w:lang w:val="vi-VN"/>
        </w:rPr>
      </w:pPr>
      <w:r>
        <w:rPr>
          <w:b/>
          <w:bCs/>
          <w:color w:val="000000" w:themeColor="text1"/>
        </w:rPr>
        <w:t>Bài Tập 6</w:t>
      </w:r>
    </w:p>
    <w:p w14:paraId="18232D0E" w14:textId="5520F781" w:rsidR="008F6AE5" w:rsidRPr="003D467F" w:rsidRDefault="003D467F">
      <w:pPr>
        <w:pStyle w:val="u1"/>
        <w:rPr>
          <w:color w:val="000000" w:themeColor="text1"/>
          <w:lang w:val="vi-VN"/>
        </w:rPr>
      </w:pPr>
      <w:r>
        <w:rPr>
          <w:color w:val="000000" w:themeColor="text1"/>
        </w:rPr>
        <w:t>1. Mục Tiêu</w:t>
      </w:r>
    </w:p>
    <w:p w14:paraId="18843992" w14:textId="77777777" w:rsidR="008F6AE5" w:rsidRDefault="00000000">
      <w:r>
        <w:t>- Rèn luyện kỹ năng so sánh dung lượng giữa các thiết bị lưu trữ.</w:t>
      </w:r>
      <w:r>
        <w:br/>
        <w:t>- Hiểu cách quy đổi từ GB sang TB và ngược lại.</w:t>
      </w:r>
      <w:r>
        <w:br/>
        <w:t>- Vận dụng kiến thức để tính toán số lượng tệp tin có thể lưu trữ trong một thiết bị.</w:t>
      </w:r>
    </w:p>
    <w:p w14:paraId="23A15475" w14:textId="168EE3B4" w:rsidR="008F6AE5" w:rsidRPr="003D467F" w:rsidRDefault="003D467F">
      <w:pPr>
        <w:pStyle w:val="u1"/>
        <w:rPr>
          <w:color w:val="000000" w:themeColor="text1"/>
          <w:lang w:val="vi-VN"/>
        </w:rPr>
      </w:pPr>
      <w:r>
        <w:rPr>
          <w:color w:val="000000" w:themeColor="text1"/>
        </w:rPr>
        <w:t>2. Quy Ước</w:t>
      </w:r>
    </w:p>
    <w:p w14:paraId="7F31CBBD" w14:textId="77777777" w:rsidR="008F6AE5" w:rsidRDefault="00000000" w:rsidP="003D467F">
      <w:pPr>
        <w:pStyle w:val="oancuaDanhsach"/>
        <w:numPr>
          <w:ilvl w:val="0"/>
          <w:numId w:val="10"/>
        </w:numPr>
      </w:pPr>
      <w:r>
        <w:t>Trong bài này, mình chọn quy ước nhị phân (IEC):</w:t>
      </w:r>
      <w:r>
        <w:br/>
        <w:t>- 1 GB = 1024 MB</w:t>
      </w:r>
      <w:r>
        <w:br/>
        <w:t>- 1 TB = 1024 GB</w:t>
      </w:r>
    </w:p>
    <w:p w14:paraId="34621D8D" w14:textId="71ECB803" w:rsidR="008F6AE5" w:rsidRPr="00433C43" w:rsidRDefault="00433C43">
      <w:pPr>
        <w:pStyle w:val="u1"/>
        <w:rPr>
          <w:color w:val="000000" w:themeColor="text1"/>
          <w:lang w:val="vi-VN"/>
        </w:rPr>
      </w:pPr>
      <w:r>
        <w:rPr>
          <w:color w:val="000000" w:themeColor="text1"/>
        </w:rPr>
        <w:t>3. Làm Bài</w:t>
      </w:r>
    </w:p>
    <w:p w14:paraId="331488DC" w14:textId="427F756C" w:rsidR="008F6AE5" w:rsidRPr="00433C43" w:rsidRDefault="00433C43" w:rsidP="00433C43">
      <w:pPr>
        <w:pStyle w:val="u2"/>
        <w:numPr>
          <w:ilvl w:val="0"/>
          <w:numId w:val="10"/>
        </w:num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 So </w:t>
      </w:r>
      <w:proofErr w:type="spellStart"/>
      <w:r>
        <w:rPr>
          <w:color w:val="000000" w:themeColor="text1"/>
          <w:lang w:val="vi-VN"/>
        </w:rPr>
        <w:t>Sánh</w:t>
      </w:r>
      <w:proofErr w:type="spellEnd"/>
    </w:p>
    <w:p w14:paraId="35D32335" w14:textId="053ED1F9" w:rsidR="008F6AE5" w:rsidRDefault="00607988">
      <w:r>
        <w:t>-</w:t>
      </w:r>
      <w:r w:rsidR="00000000">
        <w:t>1 TB = 1024 GB</w:t>
      </w:r>
      <w:r w:rsidR="00000000">
        <w:br/>
      </w:r>
      <w:r>
        <w:t>-</w:t>
      </w:r>
      <w:r w:rsidR="00000000">
        <w:t>USB: 16 GB</w:t>
      </w:r>
      <w:r w:rsidR="00000000">
        <w:br/>
      </w:r>
      <w:r>
        <w:t>-</w:t>
      </w:r>
      <w:r w:rsidR="00000000">
        <w:t>Ổ cứng: 1024 GB</w:t>
      </w:r>
      <w:r w:rsidR="00000000">
        <w:br/>
      </w:r>
      <w:r>
        <w:t>&gt;</w:t>
      </w:r>
      <w:r w:rsidR="00000000">
        <w:t xml:space="preserve"> Ổ cứng 1 TB có dung lượng lớn hơn USB 16 GB.</w:t>
      </w:r>
    </w:p>
    <w:p w14:paraId="7FFA866F" w14:textId="16637B83" w:rsidR="008F6AE5" w:rsidRPr="00D42A24" w:rsidRDefault="00D42A24" w:rsidP="00D42A24">
      <w:pPr>
        <w:pStyle w:val="u2"/>
        <w:numPr>
          <w:ilvl w:val="0"/>
          <w:numId w:val="10"/>
        </w:num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1T </w:t>
      </w:r>
      <w:proofErr w:type="spellStart"/>
      <w:r>
        <w:rPr>
          <w:color w:val="000000" w:themeColor="text1"/>
          <w:lang w:val="vi-VN"/>
        </w:rPr>
        <w:t>gấp</w:t>
      </w:r>
      <w:proofErr w:type="spellEnd"/>
      <w:r>
        <w:rPr>
          <w:color w:val="000000" w:themeColor="text1"/>
          <w:lang w:val="vi-VN"/>
        </w:rPr>
        <w:t xml:space="preserve"> bao nhiêu </w:t>
      </w:r>
      <w:r w:rsidR="00290063">
        <w:rPr>
          <w:color w:val="000000" w:themeColor="text1"/>
          <w:lang w:val="vi-VN"/>
        </w:rPr>
        <w:t>64G</w:t>
      </w:r>
    </w:p>
    <w:p w14:paraId="49045CE4" w14:textId="6C543803" w:rsidR="008F6AE5" w:rsidRDefault="00290063">
      <w:r>
        <w:t>-</w:t>
      </w:r>
      <w:r w:rsidR="00000000">
        <w:t>1024 GB ÷ 16 GB = 64</w:t>
      </w:r>
      <w:r w:rsidR="00000000">
        <w:br/>
      </w:r>
      <w:r>
        <w:t>&gt;</w:t>
      </w:r>
      <w:r w:rsidR="00000000">
        <w:t xml:space="preserve"> 1 TB gấp 64 lần 16 GB.</w:t>
      </w:r>
    </w:p>
    <w:p w14:paraId="476C6760" w14:textId="581D2541" w:rsidR="008F6AE5" w:rsidRPr="00290063" w:rsidRDefault="008945ED" w:rsidP="00290063">
      <w:pPr>
        <w:pStyle w:val="u2"/>
        <w:numPr>
          <w:ilvl w:val="0"/>
          <w:numId w:val="10"/>
        </w:numPr>
        <w:rPr>
          <w:color w:val="000000" w:themeColor="text1"/>
          <w:lang w:val="vi-VN"/>
        </w:rPr>
      </w:pPr>
      <w:proofErr w:type="spellStart"/>
      <w:r>
        <w:rPr>
          <w:color w:val="000000" w:themeColor="text1"/>
          <w:lang w:val="vi-VN"/>
        </w:rPr>
        <w:t>Ảnh</w:t>
      </w:r>
      <w:proofErr w:type="spellEnd"/>
      <w:r>
        <w:rPr>
          <w:color w:val="000000" w:themeColor="text1"/>
          <w:lang w:val="vi-VN"/>
        </w:rPr>
        <w:t xml:space="preserve"> Lưu </w:t>
      </w:r>
      <w:proofErr w:type="spellStart"/>
      <w:r>
        <w:rPr>
          <w:color w:val="000000" w:themeColor="text1"/>
          <w:lang w:val="vi-VN"/>
        </w:rPr>
        <w:t>Trữ</w:t>
      </w:r>
      <w:proofErr w:type="spellEnd"/>
    </w:p>
    <w:p w14:paraId="24C6B1D5" w14:textId="4F19F0B2" w:rsidR="008F6AE5" w:rsidRDefault="00000000" w:rsidP="008945ED">
      <w:pPr>
        <w:pStyle w:val="oancuaDanhsach"/>
        <w:numPr>
          <w:ilvl w:val="0"/>
          <w:numId w:val="11"/>
        </w:numPr>
      </w:pPr>
      <w:r>
        <w:t>USB 16 GB:</w:t>
      </w:r>
      <w:r>
        <w:br/>
      </w:r>
      <w:r w:rsidR="008945ED">
        <w:t>-</w:t>
      </w:r>
      <w:r>
        <w:t>16 GB = 16 × 1024 MB = 16.384 MB</w:t>
      </w:r>
      <w:r>
        <w:br/>
      </w:r>
      <w:r w:rsidR="008945ED">
        <w:t>-</w:t>
      </w:r>
      <w:r>
        <w:t>16.384 ÷ 2 = 8.192 ảnh</w:t>
      </w:r>
      <w:r>
        <w:br/>
      </w:r>
      <w:r w:rsidR="008945ED">
        <w:rPr>
          <w:rFonts w:cs="Segoe UI Emoji"/>
        </w:rPr>
        <w:t>&gt;</w:t>
      </w:r>
      <w:r>
        <w:t xml:space="preserve"> USB 16 GB lưu được khoảng 8.192 ảnh.</w:t>
      </w:r>
    </w:p>
    <w:p w14:paraId="3B4B2DCC" w14:textId="6B59C370" w:rsidR="008F6AE5" w:rsidRPr="008945ED" w:rsidRDefault="00000000" w:rsidP="008945ED">
      <w:pPr>
        <w:pStyle w:val="oancuaDanhsach"/>
        <w:numPr>
          <w:ilvl w:val="0"/>
          <w:numId w:val="11"/>
        </w:numPr>
      </w:pPr>
      <w:r>
        <w:t>Ổ cứng 1 TB:</w:t>
      </w:r>
      <w:r>
        <w:br/>
      </w:r>
      <w:r w:rsidR="008945ED">
        <w:t>-</w:t>
      </w:r>
      <w:r>
        <w:t>1 TB = 1024 GB = 1024 × 1024 MB = 1.048.576 MB</w:t>
      </w:r>
      <w:r>
        <w:br/>
      </w:r>
      <w:r w:rsidR="008945ED">
        <w:t>-</w:t>
      </w:r>
      <w:r>
        <w:t>1.048.576 ÷ 2 = 524.288 ảnh</w:t>
      </w:r>
      <w:r>
        <w:br/>
      </w:r>
      <w:r w:rsidR="008945ED">
        <w:rPr>
          <w:rFonts w:cs="Segoe UI Emoji"/>
        </w:rPr>
        <w:t>&gt;</w:t>
      </w:r>
      <w:r>
        <w:t xml:space="preserve"> Ổ cứng 1 TB lưu được khoảng 524.288 ảnh.</w:t>
      </w:r>
    </w:p>
    <w:p w14:paraId="1BCA205A" w14:textId="1640FF0D" w:rsidR="008F6AE5" w:rsidRPr="008945ED" w:rsidRDefault="008F6AE5" w:rsidP="008945ED">
      <w:pPr>
        <w:pStyle w:val="u1"/>
        <w:rPr>
          <w:lang w:val="vi-VN"/>
        </w:rPr>
      </w:pPr>
    </w:p>
    <w:sectPr w:rsidR="008F6AE5" w:rsidRPr="008945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05839E3"/>
    <w:multiLevelType w:val="hybridMultilevel"/>
    <w:tmpl w:val="608A1AB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F04B7A"/>
    <w:multiLevelType w:val="hybridMultilevel"/>
    <w:tmpl w:val="339C4D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688424">
    <w:abstractNumId w:val="8"/>
  </w:num>
  <w:num w:numId="2" w16cid:durableId="1535848850">
    <w:abstractNumId w:val="6"/>
  </w:num>
  <w:num w:numId="3" w16cid:durableId="1131947718">
    <w:abstractNumId w:val="5"/>
  </w:num>
  <w:num w:numId="4" w16cid:durableId="1145320519">
    <w:abstractNumId w:val="4"/>
  </w:num>
  <w:num w:numId="5" w16cid:durableId="1931158872">
    <w:abstractNumId w:val="7"/>
  </w:num>
  <w:num w:numId="6" w16cid:durableId="2147316174">
    <w:abstractNumId w:val="3"/>
  </w:num>
  <w:num w:numId="7" w16cid:durableId="1146968039">
    <w:abstractNumId w:val="2"/>
  </w:num>
  <w:num w:numId="8" w16cid:durableId="317811455">
    <w:abstractNumId w:val="1"/>
  </w:num>
  <w:num w:numId="9" w16cid:durableId="1541938598">
    <w:abstractNumId w:val="0"/>
  </w:num>
  <w:num w:numId="10" w16cid:durableId="1999535177">
    <w:abstractNumId w:val="10"/>
  </w:num>
  <w:num w:numId="11" w16cid:durableId="1455611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7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0063"/>
    <w:rsid w:val="0029639D"/>
    <w:rsid w:val="00326F90"/>
    <w:rsid w:val="003D467F"/>
    <w:rsid w:val="00433C43"/>
    <w:rsid w:val="005A7585"/>
    <w:rsid w:val="00607988"/>
    <w:rsid w:val="008945ED"/>
    <w:rsid w:val="008F6AE5"/>
    <w:rsid w:val="00AA1D8D"/>
    <w:rsid w:val="00B47730"/>
    <w:rsid w:val="00CB0664"/>
    <w:rsid w:val="00D42A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31F2D41"/>
  <w14:defaultImageDpi w14:val="300"/>
  <w15:docId w15:val="{E4A97EDC-98A4-7E4F-850B-415D66AB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C693F"/>
  </w:style>
  <w:style w:type="paragraph" w:styleId="u1">
    <w:name w:val="heading 1"/>
    <w:basedOn w:val="Binhthng"/>
    <w:next w:val="Binhthng"/>
    <w:link w:val="u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618BF"/>
  </w:style>
  <w:style w:type="paragraph" w:styleId="Chntrang">
    <w:name w:val="footer"/>
    <w:basedOn w:val="Binhthng"/>
    <w:link w:val="Chn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618BF"/>
  </w:style>
  <w:style w:type="paragraph" w:styleId="KhngDncch">
    <w:name w:val="No Spacing"/>
    <w:uiPriority w:val="1"/>
    <w:qFormat/>
    <w:rsid w:val="00FC693F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u">
    <w:name w:val="Title"/>
    <w:basedOn w:val="Binhthng"/>
    <w:next w:val="Binhthng"/>
    <w:link w:val="Tiu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C693F"/>
    <w:pPr>
      <w:ind w:left="720"/>
      <w:contextualSpacing/>
    </w:pPr>
  </w:style>
  <w:style w:type="paragraph" w:styleId="ThnVnban">
    <w:name w:val="Body Text"/>
    <w:basedOn w:val="Binhthng"/>
    <w:link w:val="ThnVnbanChar"/>
    <w:uiPriority w:val="99"/>
    <w:unhideWhenUsed/>
    <w:rsid w:val="00AA1D8D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rsid w:val="00AA1D8D"/>
  </w:style>
  <w:style w:type="paragraph" w:styleId="Thnvnban2">
    <w:name w:val="Body Text 2"/>
    <w:basedOn w:val="Binhthng"/>
    <w:link w:val="Thnvnban2Char"/>
    <w:uiPriority w:val="99"/>
    <w:unhideWhenUsed/>
    <w:rsid w:val="00AA1D8D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rsid w:val="00AA1D8D"/>
  </w:style>
  <w:style w:type="paragraph" w:styleId="Thnvnban3">
    <w:name w:val="Body Text 3"/>
    <w:basedOn w:val="Binhthng"/>
    <w:link w:val="Thnvnban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rsid w:val="00AA1D8D"/>
    <w:rPr>
      <w:sz w:val="16"/>
      <w:szCs w:val="16"/>
    </w:rPr>
  </w:style>
  <w:style w:type="paragraph" w:styleId="Danhsach">
    <w:name w:val="List"/>
    <w:basedOn w:val="Binhthng"/>
    <w:uiPriority w:val="99"/>
    <w:unhideWhenUsed/>
    <w:rsid w:val="00AA1D8D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326F90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326F90"/>
    <w:pPr>
      <w:ind w:left="1080" w:hanging="360"/>
      <w:contextualSpacing/>
    </w:pPr>
  </w:style>
  <w:style w:type="paragraph" w:styleId="Duudong">
    <w:name w:val="List Bullet"/>
    <w:basedOn w:val="Binhthng"/>
    <w:uiPriority w:val="99"/>
    <w:unhideWhenUsed/>
    <w:rsid w:val="00326F90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unhideWhenUsed/>
    <w:rsid w:val="00326F90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326F90"/>
    <w:pPr>
      <w:numPr>
        <w:numId w:val="3"/>
      </w:numPr>
      <w:contextualSpacing/>
    </w:pPr>
  </w:style>
  <w:style w:type="paragraph" w:styleId="Sudong">
    <w:name w:val="List Number"/>
    <w:basedOn w:val="Binhthng"/>
    <w:uiPriority w:val="99"/>
    <w:unhideWhenUsed/>
    <w:rsid w:val="00326F90"/>
    <w:pPr>
      <w:numPr>
        <w:numId w:val="5"/>
      </w:numPr>
      <w:contextualSpacing/>
    </w:pPr>
  </w:style>
  <w:style w:type="paragraph" w:styleId="Sudong2">
    <w:name w:val="List Number 2"/>
    <w:basedOn w:val="Binhthng"/>
    <w:uiPriority w:val="99"/>
    <w:unhideWhenUsed/>
    <w:rsid w:val="0029639D"/>
    <w:pPr>
      <w:numPr>
        <w:numId w:val="6"/>
      </w:numPr>
      <w:contextualSpacing/>
    </w:pPr>
  </w:style>
  <w:style w:type="paragraph" w:styleId="Sudong3">
    <w:name w:val="List Number 3"/>
    <w:basedOn w:val="Binhthng"/>
    <w:uiPriority w:val="99"/>
    <w:unhideWhenUsed/>
    <w:rsid w:val="0029639D"/>
    <w:pPr>
      <w:numPr>
        <w:numId w:val="7"/>
      </w:numPr>
      <w:contextualSpacing/>
    </w:pPr>
  </w:style>
  <w:style w:type="paragraph" w:styleId="Danhsachlintuc">
    <w:name w:val="List Continue"/>
    <w:basedOn w:val="Binhthng"/>
    <w:uiPriority w:val="99"/>
    <w:unhideWhenUsed/>
    <w:rsid w:val="0029639D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unhideWhenUsed/>
    <w:rsid w:val="0029639D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unhideWhenUsed/>
    <w:rsid w:val="0029639D"/>
    <w:pPr>
      <w:spacing w:after="120"/>
      <w:ind w:left="1080"/>
      <w:contextualSpacing/>
    </w:pPr>
  </w:style>
  <w:style w:type="paragraph" w:styleId="VnbanMacro">
    <w:name w:val="macro"/>
    <w:link w:val="Vnban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rsid w:val="0029639D"/>
    <w:rPr>
      <w:rFonts w:ascii="Courier" w:hAnsi="Courier"/>
      <w:sz w:val="20"/>
      <w:szCs w:val="20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693F"/>
    <w:rPr>
      <w:i/>
      <w:iCs/>
      <w:color w:val="000000" w:themeColor="text1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693F"/>
    <w:rPr>
      <w:i/>
      <w:iCs/>
      <w:color w:val="000000" w:themeColor="tex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anh">
    <w:name w:val="Strong"/>
    <w:basedOn w:val="Phngmcinhcuaoanvn"/>
    <w:uiPriority w:val="22"/>
    <w:qFormat/>
    <w:rsid w:val="00FC693F"/>
    <w:rPr>
      <w:b/>
      <w:bCs/>
    </w:rPr>
  </w:style>
  <w:style w:type="character" w:styleId="Nhnmanh">
    <w:name w:val="Emphasis"/>
    <w:basedOn w:val="Phngmcinhcuaoanvn"/>
    <w:uiPriority w:val="20"/>
    <w:qFormat/>
    <w:rsid w:val="00FC693F"/>
    <w:rPr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693F"/>
    <w:rPr>
      <w:b/>
      <w:bCs/>
      <w:i/>
      <w:iCs/>
      <w:color w:val="4F81BD" w:themeColor="accent1"/>
    </w:rPr>
  </w:style>
  <w:style w:type="character" w:styleId="NhnmanhTinht">
    <w:name w:val="Subtle Emphasis"/>
    <w:basedOn w:val="Phngmcinhcuaoanvn"/>
    <w:uiPriority w:val="19"/>
    <w:qFormat/>
    <w:rsid w:val="00FC693F"/>
    <w:rPr>
      <w:i/>
      <w:iCs/>
      <w:color w:val="808080" w:themeColor="text1" w:themeTint="7F"/>
    </w:rPr>
  </w:style>
  <w:style w:type="character" w:styleId="NhnmnhThm">
    <w:name w:val="Intense Emphasis"/>
    <w:basedOn w:val="Phngmcinhcuaoanvn"/>
    <w:uiPriority w:val="21"/>
    <w:qFormat/>
    <w:rsid w:val="00FC693F"/>
    <w:rPr>
      <w:b/>
      <w:bCs/>
      <w:i/>
      <w:iCs/>
      <w:color w:val="4F81BD" w:themeColor="accent1"/>
    </w:rPr>
  </w:style>
  <w:style w:type="character" w:styleId="ThamchiuTinht">
    <w:name w:val="Subtle Reference"/>
    <w:basedOn w:val="Phngmcinhcuaoanvn"/>
    <w:uiPriority w:val="31"/>
    <w:qFormat/>
    <w:rsid w:val="00FC693F"/>
    <w:rPr>
      <w:smallCaps/>
      <w:color w:val="C0504D" w:themeColor="accent2"/>
      <w:u w:val="single"/>
    </w:rPr>
  </w:style>
  <w:style w:type="character" w:styleId="ThamchiuNhnmnh">
    <w:name w:val="Intense Reference"/>
    <w:basedOn w:val="Phngmcinhcuaoanvn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FC693F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FC693F"/>
    <w:pPr>
      <w:outlineLvl w:val="9"/>
    </w:pPr>
  </w:style>
  <w:style w:type="table" w:styleId="LiBang">
    <w:name w:val="Table Grid"/>
    <w:basedOn w:val="BangThngthng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nnMausang">
    <w:name w:val="Light Shading"/>
    <w:basedOn w:val="BangThngthng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nnMausang-Nhnmanh2">
    <w:name w:val="Light Shading Accent 2"/>
    <w:basedOn w:val="BangThngthng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nnMausang-Nhnmanh3">
    <w:name w:val="Light Shading Accent 3"/>
    <w:basedOn w:val="BangThngthng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nnMausang-Nhnmanh4">
    <w:name w:val="Light Shading Accent 4"/>
    <w:basedOn w:val="BangThngthng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nnMausang-Nhnmanh5">
    <w:name w:val="Light Shading Accent 5"/>
    <w:basedOn w:val="BangThngthng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nnMausang-Nhnmanh6">
    <w:name w:val="Light Shading Accent 6"/>
    <w:basedOn w:val="BangThngthng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nhsachMausang">
    <w:name w:val="Light List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Mausang">
    <w:name w:val="Light Grid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Mausang-Nhnmanh2">
    <w:name w:val="Light Grid Accent 2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Mausang-Nhnmanh3">
    <w:name w:val="Light Grid Accent 3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Mausang-Nhnmanh4">
    <w:name w:val="Light Grid Accent 4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Mausang-Nhnmanh5">
    <w:name w:val="Light Grid Accent 5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Mausang-Nhnmanh6">
    <w:name w:val="Light Grid Accent 6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nnVa1">
    <w:name w:val="Medium Shading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nhsachVa1">
    <w:name w:val="Medium Lis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nhsachVa1-Nhnmanh2">
    <w:name w:val="Medium List 1 Accent 2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nhsachVa1-Nhnmanh3">
    <w:name w:val="Medium List 1 Accent 3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nhsachVa1-Nhnmanh4">
    <w:name w:val="Medium List 1 Accent 4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nhsachVa1-Nhnmanh5">
    <w:name w:val="Medium List 1 Accent 5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nhsachVa1-Nhnmanh6">
    <w:name w:val="Medium List 1 Accent 6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nhsachVa2">
    <w:name w:val="Medium Lis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Va1">
    <w:name w:val="Medium Grid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Va1-Nhnmanh2">
    <w:name w:val="Medium Grid 1 Accent 2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Va1-Nhnmanh3">
    <w:name w:val="Medium Grid 1 Accent 3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Va1-Nhnmanh4">
    <w:name w:val="Medium Grid 1 Accent 4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Va1-Nhnmanh5">
    <w:name w:val="Medium Grid 1 Accent 5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Va1-Nhnmanh6">
    <w:name w:val="Medium Grid 1 Accent 6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Va2">
    <w:name w:val="Medium Grid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Va3-Nhnmanh2">
    <w:name w:val="Medium Grid 3 Accent 2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Va3-Nhnmanh3">
    <w:name w:val="Medium Grid 3 Accent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Va3-Nhnmanh4">
    <w:name w:val="Medium Grid 3 Accent 4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Va3-Nhnmanh5">
    <w:name w:val="Medium Grid 3 Accent 5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Va3-Nhnmanh6">
    <w:name w:val="Medium Grid 3 Accent 6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nhsachSm">
    <w:name w:val="Dark List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nhsachSm-Nhnmanh2">
    <w:name w:val="Dark List Accent 2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nhsachSm-Nhnmanh3">
    <w:name w:val="Dark List Accent 3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nhsachSm-Nhnmanh4">
    <w:name w:val="Dark List Accent 4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nhsachSm-Nhnmanh5">
    <w:name w:val="Dark List Accent 5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nhsachSm-Nhnmanh6">
    <w:name w:val="Dark List Accent 6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nnScs">
    <w:name w:val="Colorful Shading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nnScs-Nhnmanh4">
    <w:name w:val="Colorful Shading Accent 4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nhsachScs">
    <w:name w:val="Colorful List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nhsachScs-Nhnmanh2">
    <w:name w:val="Colorful List Accent 2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nhsachScs-Nhnmanh3">
    <w:name w:val="Colorful List Accent 3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nhsachScs-Nhnmanh4">
    <w:name w:val="Colorful List Accent 4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nhsachScs-Nhnmanh5">
    <w:name w:val="Colorful List Accent 5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nhsachScs-Nhnmanh6">
    <w:name w:val="Colorful List Accent 6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cs">
    <w:name w:val="Colorful Grid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cs-Nhnmanh2">
    <w:name w:val="Colorful Grid Accent 2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cs-Nhnmanh3">
    <w:name w:val="Colorful Grid Accent 3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cs-Nhnmanh4">
    <w:name w:val="Colorful Grid Accent 4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Scs-Nhnmanh5">
    <w:name w:val="Colorful Grid Accent 5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cs-Nhnmanh6">
    <w:name w:val="Colorful Grid Accent 6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Hằng Trần</cp:lastModifiedBy>
  <cp:revision>7</cp:revision>
  <dcterms:created xsi:type="dcterms:W3CDTF">2013-12-23T23:15:00Z</dcterms:created>
  <dcterms:modified xsi:type="dcterms:W3CDTF">2025-09-16T16:08:00Z</dcterms:modified>
  <cp:category/>
</cp:coreProperties>
</file>