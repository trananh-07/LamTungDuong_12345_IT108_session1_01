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B1C4" w14:textId="7222D325" w:rsidR="00E929D7" w:rsidRPr="00544D9E" w:rsidRDefault="00544D9E">
      <w:pPr>
        <w:pStyle w:val="u1"/>
        <w:jc w:val="center"/>
        <w:rPr>
          <w:color w:val="000000" w:themeColor="text1"/>
          <w:lang w:val="vi-VN"/>
        </w:rPr>
      </w:pPr>
      <w:r>
        <w:rPr>
          <w:color w:val="000000" w:themeColor="text1"/>
        </w:rPr>
        <w:t>Bài Tập 9</w:t>
      </w:r>
    </w:p>
    <w:p w14:paraId="31CCAA62" w14:textId="7BB989EA" w:rsidR="00E929D7" w:rsidRPr="00544D9E" w:rsidRDefault="00544D9E">
      <w:pPr>
        <w:pStyle w:val="u2"/>
        <w:rPr>
          <w:color w:val="000000" w:themeColor="text1"/>
          <w:lang w:val="vi-VN"/>
        </w:rPr>
      </w:pPr>
      <w:r>
        <w:rPr>
          <w:color w:val="000000" w:themeColor="text1"/>
        </w:rPr>
        <w:t>1.Mục tiêu</w:t>
      </w:r>
    </w:p>
    <w:p w14:paraId="13B146F3" w14:textId="0AEBA3DD" w:rsidR="00E929D7" w:rsidRPr="00544D9E" w:rsidRDefault="00843074">
      <w:pPr>
        <w:rPr>
          <w:lang w:val="vi-VN"/>
        </w:rPr>
      </w:pPr>
      <w:r>
        <w:t>- Làm quen v</w:t>
      </w:r>
      <w:r>
        <w:t>ớ</w:t>
      </w:r>
      <w:r>
        <w:t>i chu trình x</w:t>
      </w:r>
      <w:r>
        <w:t>ử</w:t>
      </w:r>
      <w:r>
        <w:t xml:space="preserve"> lý thông tin trong máy tính</w:t>
      </w:r>
      <w:r>
        <w:br/>
      </w:r>
      <w:r>
        <w:t>- N</w:t>
      </w:r>
      <w:r>
        <w:t>ắ</w:t>
      </w:r>
      <w:r>
        <w:t>m đư</w:t>
      </w:r>
      <w:r>
        <w:t>ợ</w:t>
      </w:r>
      <w:r>
        <w:t>c cách mô ph</w:t>
      </w:r>
      <w:r>
        <w:t>ỏ</w:t>
      </w:r>
      <w:r>
        <w:t>ng chu trình x</w:t>
      </w:r>
      <w:r>
        <w:t>ử</w:t>
      </w:r>
      <w:r>
        <w:t xml:space="preserve"> lý thông tin </w:t>
      </w:r>
      <w:r w:rsidR="00544D9E">
        <w:t>.</w:t>
      </w:r>
    </w:p>
    <w:p w14:paraId="12FB877C" w14:textId="1F52F3E1" w:rsidR="00E929D7" w:rsidRPr="00DD3F75" w:rsidRDefault="00DD3F75">
      <w:pPr>
        <w:pStyle w:val="u2"/>
        <w:rPr>
          <w:color w:val="000000" w:themeColor="text1"/>
          <w:lang w:val="vi-VN"/>
        </w:rPr>
      </w:pPr>
      <w:r>
        <w:rPr>
          <w:color w:val="000000" w:themeColor="text1"/>
        </w:rPr>
        <w:t>2 Mô tả</w:t>
      </w:r>
    </w:p>
    <w:p w14:paraId="56896428" w14:textId="77777777" w:rsidR="00E929D7" w:rsidRDefault="00843074" w:rsidP="00DD3F75">
      <w:pPr>
        <w:pStyle w:val="oancuaDanhsach"/>
        <w:numPr>
          <w:ilvl w:val="0"/>
          <w:numId w:val="10"/>
        </w:numPr>
      </w:pPr>
      <w:r>
        <w:t>Chu trình x</w:t>
      </w:r>
      <w:r>
        <w:t>ử</w:t>
      </w:r>
      <w:r>
        <w:t xml:space="preserve"> lý thông tin khi sinh viên nh</w:t>
      </w:r>
      <w:r>
        <w:t>ậ</w:t>
      </w:r>
      <w:r>
        <w:t>p đi</w:t>
      </w:r>
      <w:r>
        <w:t>ể</w:t>
      </w:r>
      <w:r>
        <w:t>m bao g</w:t>
      </w:r>
      <w:r>
        <w:t>ồ</w:t>
      </w:r>
      <w:r>
        <w:t>m các bư</w:t>
      </w:r>
      <w:r>
        <w:t>ớ</w:t>
      </w:r>
      <w:r>
        <w:t>c sau:</w:t>
      </w:r>
    </w:p>
    <w:p w14:paraId="6FD430A3" w14:textId="77777777" w:rsidR="00E929D7" w:rsidRDefault="00843074">
      <w:r>
        <w:t>-</w:t>
      </w:r>
      <w:r>
        <w:t xml:space="preserve"> B</w:t>
      </w:r>
      <w:r>
        <w:t>ắ</w:t>
      </w:r>
      <w:r>
        <w:t>t đ</w:t>
      </w:r>
      <w:r>
        <w:t>ầ</w:t>
      </w:r>
      <w:r>
        <w:t>u (Start).</w:t>
      </w:r>
    </w:p>
    <w:p w14:paraId="3A5AE2D0" w14:textId="77777777" w:rsidR="00E929D7" w:rsidRDefault="00843074">
      <w:r>
        <w:t>- Nh</w:t>
      </w:r>
      <w:r>
        <w:t>ậ</w:t>
      </w:r>
      <w:r>
        <w:t>p thông tin sinh viên và đi</w:t>
      </w:r>
      <w:r>
        <w:t>ể</w:t>
      </w:r>
      <w:r>
        <w:t>m (thi</w:t>
      </w:r>
      <w:r>
        <w:t>ế</w:t>
      </w:r>
      <w:r>
        <w:t>t b</w:t>
      </w:r>
      <w:r>
        <w:t>ị</w:t>
      </w:r>
      <w:r>
        <w:t xml:space="preserve"> nh</w:t>
      </w:r>
      <w:r>
        <w:t>ậ</w:t>
      </w:r>
      <w:r>
        <w:t>p: bàn phím, ph</w:t>
      </w:r>
      <w:r>
        <w:t>ầ</w:t>
      </w:r>
      <w:r>
        <w:t>n m</w:t>
      </w:r>
      <w:r>
        <w:t>ề</w:t>
      </w:r>
      <w:r>
        <w:t>m: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đi</w:t>
      </w:r>
      <w:r>
        <w:t>ể</w:t>
      </w:r>
      <w:r>
        <w:t>m).</w:t>
      </w:r>
    </w:p>
    <w:p w14:paraId="4BBC1A4E" w14:textId="77777777" w:rsidR="00E929D7" w:rsidRDefault="00843074">
      <w:r>
        <w:t>-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đi</w:t>
      </w:r>
      <w:r>
        <w:t>ể</w:t>
      </w:r>
      <w:r>
        <w:t>m: ki</w:t>
      </w:r>
      <w:r>
        <w:t>ể</w:t>
      </w:r>
      <w:r>
        <w:t>m tra tính h</w:t>
      </w:r>
      <w:r>
        <w:t>ợ</w:t>
      </w:r>
      <w:r>
        <w:t>p l</w:t>
      </w:r>
      <w:r>
        <w:t>ệ</w:t>
      </w:r>
      <w:r>
        <w:t xml:space="preserve"> (0 ≤ đi</w:t>
      </w:r>
      <w:r>
        <w:t>ể</w:t>
      </w:r>
      <w:r>
        <w:t>m ≤ 10).</w:t>
      </w:r>
    </w:p>
    <w:p w14:paraId="0A4A0CE3" w14:textId="4BE96C80" w:rsidR="00E929D7" w:rsidRDefault="00843074">
      <w:r>
        <w:t>- N</w:t>
      </w:r>
      <w:r>
        <w:t>ế</w:t>
      </w:r>
      <w:r>
        <w:t>u đi</w:t>
      </w:r>
      <w:r>
        <w:t>ể</w:t>
      </w:r>
      <w:r>
        <w:t>m không h</w:t>
      </w:r>
      <w:r>
        <w:t>ợ</w:t>
      </w:r>
      <w:r>
        <w:t>p l</w:t>
      </w:r>
      <w:r>
        <w:t>ệ</w:t>
      </w:r>
      <w:r>
        <w:t xml:space="preserve"> </w:t>
      </w:r>
      <w:r w:rsidR="00F9463C">
        <w:t>-&gt;</w:t>
      </w:r>
      <w:r>
        <w:t xml:space="preserve"> thông báo l</w:t>
      </w:r>
      <w:r>
        <w:t>ỗ</w:t>
      </w:r>
      <w:r>
        <w:t>i, yêu c</w:t>
      </w:r>
      <w:r>
        <w:t>ầ</w:t>
      </w:r>
      <w:r>
        <w:t>u nh</w:t>
      </w:r>
      <w:r>
        <w:t>ậ</w:t>
      </w:r>
      <w:r>
        <w:t>p l</w:t>
      </w:r>
      <w:r>
        <w:t>ạ</w:t>
      </w:r>
      <w:r>
        <w:t>i.</w:t>
      </w:r>
    </w:p>
    <w:p w14:paraId="55DD1F2E" w14:textId="598F2276" w:rsidR="00E929D7" w:rsidRDefault="00843074">
      <w:r>
        <w:t>- N</w:t>
      </w:r>
      <w:r>
        <w:t>ế</w:t>
      </w:r>
      <w:r>
        <w:t>u đi</w:t>
      </w:r>
      <w:r>
        <w:t>ể</w:t>
      </w:r>
      <w:r>
        <w:t>m h</w:t>
      </w:r>
      <w:r>
        <w:t>ợ</w:t>
      </w:r>
      <w:r>
        <w:t>p l</w:t>
      </w:r>
      <w:r>
        <w:t>ệ</w:t>
      </w:r>
      <w:r>
        <w:t xml:space="preserve"> </w:t>
      </w:r>
      <w:r w:rsidR="00F9463C">
        <w:t>-&gt;</w:t>
      </w:r>
      <w:r>
        <w:t>lưu tr</w:t>
      </w:r>
      <w:r>
        <w:t>ữ</w:t>
      </w:r>
      <w:r>
        <w:t xml:space="preserve">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1F0202D3" w14:textId="011A06E0" w:rsidR="00E929D7" w:rsidRPr="00F9463C" w:rsidRDefault="00843074">
      <w:pPr>
        <w:rPr>
          <w:lang w:val="vi-VN"/>
        </w:rPr>
      </w:pPr>
      <w:r>
        <w:t>- Tính toán k</w:t>
      </w:r>
      <w:r>
        <w:t>ế</w:t>
      </w:r>
      <w:r>
        <w:t>t qu</w:t>
      </w:r>
      <w:r>
        <w:t>ả</w:t>
      </w:r>
      <w:r>
        <w:t xml:space="preserve"> </w:t>
      </w:r>
    </w:p>
    <w:p w14:paraId="2B332DB3" w14:textId="77777777" w:rsidR="00E929D7" w:rsidRDefault="00843074">
      <w:r>
        <w:t>- Xu</w:t>
      </w:r>
      <w:r>
        <w:t>ấ</w:t>
      </w:r>
      <w:r>
        <w:t>t k</w:t>
      </w:r>
      <w:r>
        <w:t>ế</w:t>
      </w:r>
      <w:r>
        <w:t>t qu</w:t>
      </w:r>
      <w:r>
        <w:t>ả</w:t>
      </w:r>
      <w:r>
        <w:t xml:space="preserve"> ra màn hình ho</w:t>
      </w:r>
      <w:r>
        <w:t>ặ</w:t>
      </w:r>
      <w:r>
        <w:t xml:space="preserve">c in </w:t>
      </w:r>
      <w:r>
        <w:t>ấ</w:t>
      </w:r>
      <w:r>
        <w:t>n.</w:t>
      </w:r>
    </w:p>
    <w:p w14:paraId="656CE5B8" w14:textId="77777777" w:rsidR="00E929D7" w:rsidRDefault="00843074">
      <w:r>
        <w:t>- K</w:t>
      </w:r>
      <w:r>
        <w:t>ế</w:t>
      </w:r>
      <w:r>
        <w:t>t thúc (End).</w:t>
      </w:r>
    </w:p>
    <w:p w14:paraId="1DB5BECE" w14:textId="0180ADEE" w:rsidR="00E929D7" w:rsidRPr="00A22171" w:rsidRDefault="00A22171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3. Sơ đồ tham khảo</w:t>
      </w:r>
    </w:p>
    <w:p w14:paraId="60659B15" w14:textId="3AE2A6A1" w:rsidR="00E929D7" w:rsidRDefault="00843074">
      <w:r>
        <w:t xml:space="preserve">[Start] </w:t>
      </w:r>
      <w:r w:rsidR="000B52D3">
        <w:t>-&gt;</w:t>
      </w:r>
      <w:r>
        <w:t xml:space="preserve"> [Nh</w:t>
      </w:r>
      <w:r>
        <w:t>ậ</w:t>
      </w:r>
      <w:r>
        <w:t xml:space="preserve">p thông tin </w:t>
      </w:r>
      <w:r w:rsidR="00010BFA">
        <w:t xml:space="preserve"> và </w:t>
      </w:r>
      <w:r>
        <w:t>đi</w:t>
      </w:r>
      <w:r>
        <w:t>ể</w:t>
      </w:r>
      <w:r>
        <w:t>m]</w:t>
      </w:r>
      <w:r w:rsidR="000B52D3">
        <w:t>-&gt;</w:t>
      </w:r>
      <w:r>
        <w:t>[Ki</w:t>
      </w:r>
      <w:r>
        <w:t>ể</w:t>
      </w:r>
      <w:r>
        <w:t>m tra đi</w:t>
      </w:r>
      <w:r>
        <w:t>ể</w:t>
      </w:r>
      <w:r>
        <w:t>m h</w:t>
      </w:r>
      <w:r>
        <w:t>ợ</w:t>
      </w:r>
      <w:r>
        <w:t>p l</w:t>
      </w:r>
      <w:r>
        <w:t>ệ</w:t>
      </w:r>
      <w:r w:rsidR="00A23425">
        <w:t>]</w:t>
      </w:r>
      <w:r>
        <w:br/>
        <w:t xml:space="preserve">      </w:t>
      </w:r>
      <w:r w:rsidR="000B52D3">
        <w:t xml:space="preserve">  nếu </w:t>
      </w:r>
      <w:r>
        <w:t xml:space="preserve">Có                      </w:t>
      </w:r>
      <w:r w:rsidR="00A23425">
        <w:t xml:space="preserve">nếu </w:t>
      </w:r>
      <w:r>
        <w:t>Không</w:t>
      </w:r>
      <w:r>
        <w:br/>
        <w:t xml:space="preserve"> [Lưu vào CSDL]        [Thông báo l</w:t>
      </w:r>
      <w:r>
        <w:t>ỗ</w:t>
      </w:r>
      <w:r>
        <w:t xml:space="preserve">i </w:t>
      </w:r>
      <w:r w:rsidR="00A23425">
        <w:t>-&gt;</w:t>
      </w:r>
      <w:r>
        <w:t>Nh</w:t>
      </w:r>
      <w:r>
        <w:t>ậ</w:t>
      </w:r>
      <w:r>
        <w:t>p l</w:t>
      </w:r>
      <w:r>
        <w:t>ạ</w:t>
      </w:r>
      <w:r>
        <w:t>i]</w:t>
      </w:r>
      <w:r>
        <w:br/>
        <w:t xml:space="preserve">      ×</w:t>
      </w:r>
      <w:r>
        <w:br/>
        <w:t xml:space="preserve"> [Tính toán k</w:t>
      </w:r>
      <w:r>
        <w:t>ế</w:t>
      </w:r>
      <w:r>
        <w:t>t qu</w:t>
      </w:r>
      <w:r>
        <w:t>ả</w:t>
      </w:r>
      <w:r>
        <w:t>]</w:t>
      </w:r>
      <w:r>
        <w:br/>
        <w:t xml:space="preserve">      ×</w:t>
      </w:r>
      <w:r>
        <w:br/>
        <w:t xml:space="preserve"> [Xu</w:t>
      </w:r>
      <w:r>
        <w:t>ấ</w:t>
      </w:r>
      <w:r>
        <w:t>t k</w:t>
      </w:r>
      <w:r>
        <w:t>ế</w:t>
      </w:r>
      <w:r>
        <w:t>t qu</w:t>
      </w:r>
      <w:r>
        <w:t>ả</w:t>
      </w:r>
      <w:r>
        <w:t xml:space="preserve"> ra màn hình/máy in]</w:t>
      </w:r>
      <w:r>
        <w:br/>
        <w:t xml:space="preserve">      ×</w:t>
      </w:r>
      <w:r>
        <w:br/>
        <w:t xml:space="preserve"> [End]</w:t>
      </w:r>
    </w:p>
    <w:p w14:paraId="34FB61F3" w14:textId="48B4AB27" w:rsidR="00E929D7" w:rsidRPr="004F7B9B" w:rsidRDefault="00A22171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 xml:space="preserve">Các thiết bị </w:t>
      </w:r>
      <w:r w:rsidR="004F7B9B">
        <w:rPr>
          <w:color w:val="000000" w:themeColor="text1"/>
        </w:rPr>
        <w:t>cần thiết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1"/>
        <w:gridCol w:w="1471"/>
        <w:gridCol w:w="1761"/>
        <w:gridCol w:w="1332"/>
      </w:tblGrid>
      <w:tr w:rsidR="004F7B9B" w14:paraId="046C629C" w14:textId="02D70B34" w:rsidTr="004F7B9B">
        <w:tc>
          <w:tcPr>
            <w:tcW w:w="1431" w:type="dxa"/>
          </w:tcPr>
          <w:p w14:paraId="2AE981A4" w14:textId="77777777" w:rsidR="004F7B9B" w:rsidRDefault="004F7B9B">
            <w:r>
              <w:t>Bước</w:t>
            </w:r>
          </w:p>
        </w:tc>
        <w:tc>
          <w:tcPr>
            <w:tcW w:w="1471" w:type="dxa"/>
          </w:tcPr>
          <w:p w14:paraId="5B1F4CAA" w14:textId="77777777" w:rsidR="004F7B9B" w:rsidRDefault="004F7B9B">
            <w:r>
              <w:t>Thiết bị</w:t>
            </w:r>
          </w:p>
        </w:tc>
        <w:tc>
          <w:tcPr>
            <w:tcW w:w="1761" w:type="dxa"/>
          </w:tcPr>
          <w:p w14:paraId="5ACCF8A9" w14:textId="77777777" w:rsidR="004F7B9B" w:rsidRDefault="004F7B9B">
            <w:r>
              <w:t>Phần mềm</w:t>
            </w:r>
          </w:p>
        </w:tc>
        <w:tc>
          <w:tcPr>
            <w:tcW w:w="1332" w:type="dxa"/>
          </w:tcPr>
          <w:p w14:paraId="0ED56DEF" w14:textId="77777777" w:rsidR="004F7B9B" w:rsidRDefault="004F7B9B"/>
        </w:tc>
      </w:tr>
      <w:tr w:rsidR="004F7B9B" w14:paraId="585DC154" w14:textId="2CE72B77" w:rsidTr="004F7B9B">
        <w:tc>
          <w:tcPr>
            <w:tcW w:w="1431" w:type="dxa"/>
          </w:tcPr>
          <w:p w14:paraId="4D0FADC6" w14:textId="77777777" w:rsidR="004F7B9B" w:rsidRDefault="004F7B9B">
            <w:r>
              <w:t>Nhập thông tin</w:t>
            </w:r>
          </w:p>
        </w:tc>
        <w:tc>
          <w:tcPr>
            <w:tcW w:w="1471" w:type="dxa"/>
          </w:tcPr>
          <w:p w14:paraId="6D8A5A1F" w14:textId="77777777" w:rsidR="004F7B9B" w:rsidRDefault="004F7B9B">
            <w:r>
              <w:t>Bàn phím, chuột</w:t>
            </w:r>
          </w:p>
        </w:tc>
        <w:tc>
          <w:tcPr>
            <w:tcW w:w="1761" w:type="dxa"/>
          </w:tcPr>
          <w:p w14:paraId="6FB04541" w14:textId="77777777" w:rsidR="004F7B9B" w:rsidRDefault="004F7B9B">
            <w:r>
              <w:t>Hệ thống quản lý điểm (web/app)</w:t>
            </w:r>
          </w:p>
        </w:tc>
        <w:tc>
          <w:tcPr>
            <w:tcW w:w="1332" w:type="dxa"/>
          </w:tcPr>
          <w:p w14:paraId="3B7B4335" w14:textId="77777777" w:rsidR="004F7B9B" w:rsidRDefault="004F7B9B"/>
        </w:tc>
      </w:tr>
      <w:tr w:rsidR="004F7B9B" w14:paraId="37F5201C" w14:textId="02CE0CF8" w:rsidTr="004F7B9B">
        <w:tc>
          <w:tcPr>
            <w:tcW w:w="1431" w:type="dxa"/>
          </w:tcPr>
          <w:p w14:paraId="1FCE90F4" w14:textId="77777777" w:rsidR="004F7B9B" w:rsidRDefault="004F7B9B">
            <w:r>
              <w:t>Xử lý dữ liệu</w:t>
            </w:r>
          </w:p>
        </w:tc>
        <w:tc>
          <w:tcPr>
            <w:tcW w:w="1471" w:type="dxa"/>
          </w:tcPr>
          <w:p w14:paraId="529BA786" w14:textId="77777777" w:rsidR="004F7B9B" w:rsidRDefault="004F7B9B">
            <w:r>
              <w:t>CPU, RAM</w:t>
            </w:r>
          </w:p>
        </w:tc>
        <w:tc>
          <w:tcPr>
            <w:tcW w:w="1761" w:type="dxa"/>
          </w:tcPr>
          <w:p w14:paraId="38769313" w14:textId="704D43B2" w:rsidR="004F7B9B" w:rsidRPr="004F7B9B" w:rsidRDefault="004F7B9B">
            <w:pPr>
              <w:rPr>
                <w:lang w:val="vi-VN"/>
              </w:rPr>
            </w:pPr>
            <w:r>
              <w:t>Phần mềm quản lý điểm, CSDL .</w:t>
            </w:r>
          </w:p>
        </w:tc>
        <w:tc>
          <w:tcPr>
            <w:tcW w:w="1332" w:type="dxa"/>
          </w:tcPr>
          <w:p w14:paraId="35D428DD" w14:textId="77777777" w:rsidR="004F7B9B" w:rsidRDefault="004F7B9B"/>
        </w:tc>
      </w:tr>
      <w:tr w:rsidR="004F7B9B" w14:paraId="06F1472F" w14:textId="2730648E" w:rsidTr="004F7B9B">
        <w:tc>
          <w:tcPr>
            <w:tcW w:w="1431" w:type="dxa"/>
          </w:tcPr>
          <w:p w14:paraId="51DDB4B4" w14:textId="77777777" w:rsidR="004F7B9B" w:rsidRDefault="004F7B9B">
            <w:r>
              <w:t>Lưu trữ</w:t>
            </w:r>
          </w:p>
        </w:tc>
        <w:tc>
          <w:tcPr>
            <w:tcW w:w="1471" w:type="dxa"/>
          </w:tcPr>
          <w:p w14:paraId="416A31C3" w14:textId="77777777" w:rsidR="004F7B9B" w:rsidRDefault="004F7B9B">
            <w:r>
              <w:t>Ổ cứng, server</w:t>
            </w:r>
          </w:p>
        </w:tc>
        <w:tc>
          <w:tcPr>
            <w:tcW w:w="1761" w:type="dxa"/>
          </w:tcPr>
          <w:p w14:paraId="2203CD8C" w14:textId="77777777" w:rsidR="004F7B9B" w:rsidRDefault="004F7B9B">
            <w:r>
              <w:t>Cơ sở dữ liệu quản lý sinh viên</w:t>
            </w:r>
          </w:p>
        </w:tc>
        <w:tc>
          <w:tcPr>
            <w:tcW w:w="1332" w:type="dxa"/>
          </w:tcPr>
          <w:p w14:paraId="068E63E5" w14:textId="77777777" w:rsidR="004F7B9B" w:rsidRDefault="004F7B9B"/>
        </w:tc>
      </w:tr>
      <w:tr w:rsidR="004F7B9B" w14:paraId="78CE91CE" w14:textId="1F9B0689" w:rsidTr="004F7B9B">
        <w:tc>
          <w:tcPr>
            <w:tcW w:w="1431" w:type="dxa"/>
          </w:tcPr>
          <w:p w14:paraId="714488F3" w14:textId="77777777" w:rsidR="004F7B9B" w:rsidRDefault="004F7B9B">
            <w:r>
              <w:t>Xuất kết quả</w:t>
            </w:r>
          </w:p>
        </w:tc>
        <w:tc>
          <w:tcPr>
            <w:tcW w:w="1471" w:type="dxa"/>
          </w:tcPr>
          <w:p w14:paraId="6D46B8ED" w14:textId="77777777" w:rsidR="004F7B9B" w:rsidRDefault="004F7B9B">
            <w:r>
              <w:t>Màn hình, máy in</w:t>
            </w:r>
          </w:p>
        </w:tc>
        <w:tc>
          <w:tcPr>
            <w:tcW w:w="1761" w:type="dxa"/>
          </w:tcPr>
          <w:p w14:paraId="4D315675" w14:textId="77777777" w:rsidR="004F7B9B" w:rsidRDefault="004F7B9B">
            <w:r>
              <w:t>Giao diện quản lý điểm, phần mềm in ấn</w:t>
            </w:r>
          </w:p>
        </w:tc>
        <w:tc>
          <w:tcPr>
            <w:tcW w:w="1332" w:type="dxa"/>
          </w:tcPr>
          <w:p w14:paraId="19566E0B" w14:textId="77777777" w:rsidR="004F7B9B" w:rsidRDefault="004F7B9B"/>
        </w:tc>
      </w:tr>
    </w:tbl>
    <w:p w14:paraId="04BD2B2F" w14:textId="56E6DA69" w:rsidR="00E929D7" w:rsidRPr="00FF3AD9" w:rsidRDefault="00E929D7" w:rsidP="00FF3AD9">
      <w:pPr>
        <w:pStyle w:val="u2"/>
        <w:rPr>
          <w:lang w:val="vi-VN"/>
        </w:rPr>
      </w:pPr>
    </w:p>
    <w:sectPr w:rsidR="00E929D7" w:rsidRPr="00FF3A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4D35F7"/>
    <w:multiLevelType w:val="hybridMultilevel"/>
    <w:tmpl w:val="2606F7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7747">
    <w:abstractNumId w:val="8"/>
  </w:num>
  <w:num w:numId="2" w16cid:durableId="1931423286">
    <w:abstractNumId w:val="6"/>
  </w:num>
  <w:num w:numId="3" w16cid:durableId="45224726">
    <w:abstractNumId w:val="5"/>
  </w:num>
  <w:num w:numId="4" w16cid:durableId="632751758">
    <w:abstractNumId w:val="4"/>
  </w:num>
  <w:num w:numId="5" w16cid:durableId="1952665403">
    <w:abstractNumId w:val="7"/>
  </w:num>
  <w:num w:numId="6" w16cid:durableId="1353605046">
    <w:abstractNumId w:val="3"/>
  </w:num>
  <w:num w:numId="7" w16cid:durableId="1315060290">
    <w:abstractNumId w:val="2"/>
  </w:num>
  <w:num w:numId="8" w16cid:durableId="1322929696">
    <w:abstractNumId w:val="1"/>
  </w:num>
  <w:num w:numId="9" w16cid:durableId="982853007">
    <w:abstractNumId w:val="0"/>
  </w:num>
  <w:num w:numId="10" w16cid:durableId="494417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FA"/>
    <w:rsid w:val="00034616"/>
    <w:rsid w:val="0006063C"/>
    <w:rsid w:val="000B52D3"/>
    <w:rsid w:val="0015074B"/>
    <w:rsid w:val="0029639D"/>
    <w:rsid w:val="00326F90"/>
    <w:rsid w:val="00391AB9"/>
    <w:rsid w:val="004F7B9B"/>
    <w:rsid w:val="00544D9E"/>
    <w:rsid w:val="005E20E3"/>
    <w:rsid w:val="00843074"/>
    <w:rsid w:val="008C1891"/>
    <w:rsid w:val="00A22171"/>
    <w:rsid w:val="00A23425"/>
    <w:rsid w:val="00AA1D8D"/>
    <w:rsid w:val="00AF4CE7"/>
    <w:rsid w:val="00B47730"/>
    <w:rsid w:val="00CB0664"/>
    <w:rsid w:val="00DD3F75"/>
    <w:rsid w:val="00E929D7"/>
    <w:rsid w:val="00F9463C"/>
    <w:rsid w:val="00FC693F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4692E1"/>
  <w14:defaultImageDpi w14:val="300"/>
  <w15:docId w15:val="{4A87EC42-4505-8A41-8154-207836DE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14</cp:revision>
  <dcterms:created xsi:type="dcterms:W3CDTF">2013-12-23T23:15:00Z</dcterms:created>
  <dcterms:modified xsi:type="dcterms:W3CDTF">2025-09-16T17:05:00Z</dcterms:modified>
  <cp:category/>
</cp:coreProperties>
</file>