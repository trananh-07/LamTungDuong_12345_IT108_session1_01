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AA70" w14:textId="6DC1150C" w:rsidR="00563E21" w:rsidRPr="00990DF5" w:rsidRDefault="00990DF5" w:rsidP="00990DF5">
      <w:pPr>
        <w:pStyle w:val="Tiu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>Bài Tập 8</w:t>
      </w:r>
    </w:p>
    <w:p w14:paraId="57B84714" w14:textId="672AC83A" w:rsidR="00563E21" w:rsidRPr="00990DF5" w:rsidRDefault="007C0BC0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1. Mục Tiêu</w:t>
      </w:r>
    </w:p>
    <w:p w14:paraId="538BB38A" w14:textId="77777777" w:rsidR="00563E21" w:rsidRDefault="00147E44">
      <w:r>
        <w:t>- Làm quen v</w:t>
      </w:r>
      <w:r>
        <w:t>ớ</w:t>
      </w:r>
      <w:r>
        <w:t>i chu trình x</w:t>
      </w:r>
      <w:r>
        <w:t>ử</w:t>
      </w:r>
      <w:r>
        <w:t xml:space="preserve"> lý thông tin trong b</w:t>
      </w:r>
      <w:r>
        <w:t>ố</w:t>
      </w:r>
      <w:r>
        <w:t>i c</w:t>
      </w:r>
      <w:r>
        <w:t>ả</w:t>
      </w:r>
      <w:r>
        <w:t>nh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>.</w:t>
      </w:r>
      <w:r>
        <w:br/>
      </w:r>
      <w:r>
        <w:t>- Hi</w:t>
      </w:r>
      <w:r>
        <w:t>ể</w:t>
      </w:r>
      <w:r>
        <w:t>u cách h</w:t>
      </w:r>
      <w:r>
        <w:t>ệ</w:t>
      </w:r>
      <w:r>
        <w:t xml:space="preserve"> th</w:t>
      </w:r>
      <w:r>
        <w:t>ố</w:t>
      </w:r>
      <w:r>
        <w:t>ng máy tính th</w:t>
      </w:r>
      <w:r>
        <w:t>ự</w:t>
      </w:r>
      <w:r>
        <w:t>c hi</w:t>
      </w:r>
      <w:r>
        <w:t>ệ</w:t>
      </w:r>
      <w:r>
        <w:t>n các bư</w:t>
      </w:r>
      <w:r>
        <w:t>ớ</w:t>
      </w:r>
      <w:r>
        <w:t>c nh</w:t>
      </w:r>
      <w:r>
        <w:t>ậ</w:t>
      </w:r>
      <w:r>
        <w:t>p, x</w:t>
      </w:r>
      <w:r>
        <w:t>ử</w:t>
      </w:r>
      <w:r>
        <w:t xml:space="preserve"> lý, lưu tr</w:t>
      </w:r>
      <w:r>
        <w:t>ữ</w:t>
      </w:r>
      <w:r>
        <w:t xml:space="preserve"> và xu</w:t>
      </w:r>
      <w:r>
        <w:t>ấ</w:t>
      </w:r>
      <w:r>
        <w:t>t k</w:t>
      </w:r>
      <w:r>
        <w:t>ế</w:t>
      </w:r>
      <w:r>
        <w:t>t qu</w:t>
      </w:r>
      <w:r>
        <w:t>ả</w:t>
      </w:r>
      <w:r>
        <w:t xml:space="preserve"> trong quy trình mua hàng.</w:t>
      </w:r>
      <w:r>
        <w:br/>
        <w:t>- V</w:t>
      </w:r>
      <w:r>
        <w:t>ậ</w:t>
      </w:r>
      <w:r>
        <w:t>n d</w:t>
      </w:r>
      <w:r>
        <w:t>ụ</w:t>
      </w:r>
      <w:r>
        <w:t>ng ki</w:t>
      </w:r>
      <w:r>
        <w:t>ế</w:t>
      </w:r>
      <w:r>
        <w:t>n th</w:t>
      </w:r>
      <w:r>
        <w:t>ứ</w:t>
      </w:r>
      <w:r>
        <w:t>c vào vi</w:t>
      </w:r>
      <w:r>
        <w:t>ệ</w:t>
      </w:r>
      <w:r>
        <w:t>c mô t</w:t>
      </w:r>
      <w:r>
        <w:t>ả</w:t>
      </w:r>
      <w:r>
        <w:t xml:space="preserve"> quy trình th</w:t>
      </w:r>
      <w:r>
        <w:t>ự</w:t>
      </w:r>
      <w:r>
        <w:t>c t</w:t>
      </w:r>
      <w:r>
        <w:t>ế</w:t>
      </w:r>
      <w:r>
        <w:t xml:space="preserve"> thông qua ví d</w:t>
      </w:r>
      <w:r>
        <w:t>ụ</w:t>
      </w:r>
      <w:r>
        <w:t xml:space="preserve"> c</w:t>
      </w:r>
      <w:r>
        <w:t>ụ</w:t>
      </w:r>
      <w:r>
        <w:t xml:space="preserve"> th</w:t>
      </w:r>
      <w:r>
        <w:t>ể</w:t>
      </w:r>
      <w:r>
        <w:t xml:space="preserve"> (Lazada).</w:t>
      </w:r>
    </w:p>
    <w:p w14:paraId="317396D7" w14:textId="147317DD" w:rsidR="00563E21" w:rsidRPr="007C0BC0" w:rsidRDefault="007C0BC0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2. Các Bước</w:t>
      </w:r>
    </w:p>
    <w:p w14:paraId="3A6E8A8D" w14:textId="52A86C85" w:rsidR="00563E21" w:rsidRDefault="00147E44" w:rsidP="008F7835">
      <w:pPr>
        <w:pStyle w:val="oancuaDanhsach"/>
        <w:numPr>
          <w:ilvl w:val="0"/>
          <w:numId w:val="12"/>
        </w:numPr>
      </w:pPr>
      <w:r>
        <w:t>Chu trình x</w:t>
      </w:r>
      <w:r>
        <w:t>ử</w:t>
      </w:r>
      <w:r>
        <w:t xml:space="preserve"> lý thông tin trong h</w:t>
      </w:r>
      <w:r>
        <w:t>ệ</w:t>
      </w:r>
      <w:r>
        <w:t xml:space="preserve"> th</w:t>
      </w:r>
      <w:r>
        <w:t>ố</w:t>
      </w:r>
      <w:r>
        <w:t>ng bán hàng online g</w:t>
      </w:r>
      <w:r>
        <w:t>ồ</w:t>
      </w:r>
      <w:r>
        <w:t>m 4 bư</w:t>
      </w:r>
      <w:r>
        <w:t>ớ</w:t>
      </w:r>
      <w:r>
        <w:t xml:space="preserve">c </w:t>
      </w:r>
      <w:r w:rsidR="006570FA">
        <w:t>.</w:t>
      </w:r>
    </w:p>
    <w:p w14:paraId="3DC611E6" w14:textId="72E74B11" w:rsidR="00563E21" w:rsidRPr="007C0BC0" w:rsidRDefault="007C0BC0" w:rsidP="007C0BC0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r>
        <w:rPr>
          <w:color w:val="000000" w:themeColor="text1"/>
        </w:rPr>
        <w:t>Nhập Dữ Liệu (input)</w:t>
      </w:r>
    </w:p>
    <w:p w14:paraId="72A973C0" w14:textId="73717FB6" w:rsidR="00563E21" w:rsidRDefault="00147E44" w:rsidP="007C0BC0">
      <w:pPr>
        <w:pStyle w:val="oancuaDanhsach"/>
        <w:numPr>
          <w:ilvl w:val="0"/>
          <w:numId w:val="11"/>
        </w:numPr>
      </w:pPr>
      <w:r>
        <w:t>Trong h</w:t>
      </w:r>
      <w:r>
        <w:t>ệ</w:t>
      </w:r>
      <w:r>
        <w:t xml:space="preserve"> th</w:t>
      </w:r>
      <w:r>
        <w:t>ố</w:t>
      </w:r>
      <w:r>
        <w:t>ng Lazada, th</w:t>
      </w:r>
      <w:r>
        <w:t>ự</w:t>
      </w:r>
      <w:r>
        <w:t>c hi</w:t>
      </w:r>
      <w:r>
        <w:t>ệ</w:t>
      </w:r>
      <w:r>
        <w:t>n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cách:</w:t>
      </w:r>
      <w:r>
        <w:br/>
        <w:t>- Ch</w:t>
      </w:r>
      <w:r>
        <w:t>ọ</w:t>
      </w:r>
      <w:r>
        <w:t>n s</w:t>
      </w:r>
      <w:r>
        <w:t>ả</w:t>
      </w:r>
      <w:r>
        <w:t>n ph</w:t>
      </w:r>
      <w:r>
        <w:t>ẩ</w:t>
      </w:r>
      <w:r>
        <w:t>m c</w:t>
      </w:r>
      <w:r>
        <w:t>ầ</w:t>
      </w:r>
      <w:r>
        <w:t>n mua.</w:t>
      </w:r>
      <w:r>
        <w:br/>
        <w:t>- Nh</w:t>
      </w:r>
      <w:r>
        <w:t>ậ</w:t>
      </w:r>
      <w:r>
        <w:t>p thông tin cá nhân: đ</w:t>
      </w:r>
      <w:r>
        <w:t>ị</w:t>
      </w:r>
      <w:r>
        <w:t>a ch</w:t>
      </w:r>
      <w:r>
        <w:t>ỉ</w:t>
      </w:r>
      <w:r>
        <w:t xml:space="preserve"> giao hàng, 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i.</w:t>
      </w:r>
      <w:r>
        <w:br/>
        <w:t>- Ch</w:t>
      </w:r>
      <w:r>
        <w:t>ọ</w:t>
      </w:r>
      <w:r>
        <w:t>n phương th</w:t>
      </w:r>
      <w:r>
        <w:t>ứ</w:t>
      </w:r>
      <w:r>
        <w:t xml:space="preserve">c thanh </w:t>
      </w:r>
      <w:r w:rsidR="00D0409A">
        <w:t>toán ( thẻ hoặc tiền mặt)</w:t>
      </w:r>
    </w:p>
    <w:p w14:paraId="69CA8CBA" w14:textId="6E801E3C" w:rsidR="00563E21" w:rsidRPr="005519B8" w:rsidRDefault="005519B8" w:rsidP="005519B8">
      <w:pPr>
        <w:pStyle w:val="u2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  <w:lang w:val="vi-VN"/>
        </w:rPr>
        <w:t>Sử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Lý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Dữ</w:t>
      </w:r>
      <w:proofErr w:type="spellEnd"/>
      <w:r>
        <w:rPr>
          <w:color w:val="000000" w:themeColor="text1"/>
          <w:lang w:val="vi-VN"/>
        </w:rPr>
        <w:t xml:space="preserve"> </w:t>
      </w:r>
      <w:proofErr w:type="spellStart"/>
      <w:r>
        <w:rPr>
          <w:color w:val="000000" w:themeColor="text1"/>
          <w:lang w:val="vi-VN"/>
        </w:rPr>
        <w:t>Liệu</w:t>
      </w:r>
      <w:proofErr w:type="spellEnd"/>
      <w:r>
        <w:rPr>
          <w:color w:val="000000" w:themeColor="text1"/>
          <w:lang w:val="vi-VN"/>
        </w:rPr>
        <w:t xml:space="preserve"> (</w:t>
      </w:r>
      <w:r w:rsidR="006007EF">
        <w:rPr>
          <w:color w:val="000000" w:themeColor="text1"/>
          <w:lang w:val="vi-VN"/>
        </w:rPr>
        <w:t xml:space="preserve"> </w:t>
      </w:r>
      <w:proofErr w:type="spellStart"/>
      <w:r w:rsidR="006007EF">
        <w:rPr>
          <w:color w:val="000000" w:themeColor="text1"/>
          <w:lang w:val="vi-VN"/>
        </w:rPr>
        <w:t>processing</w:t>
      </w:r>
      <w:proofErr w:type="spellEnd"/>
      <w:r w:rsidR="006007EF">
        <w:rPr>
          <w:color w:val="000000" w:themeColor="text1"/>
          <w:lang w:val="vi-VN"/>
        </w:rPr>
        <w:t>)</w:t>
      </w:r>
    </w:p>
    <w:p w14:paraId="1A859EB4" w14:textId="77777777" w:rsidR="00563E21" w:rsidRDefault="00147E44" w:rsidP="006007EF">
      <w:pPr>
        <w:pStyle w:val="oancuaDanhsach"/>
        <w:numPr>
          <w:ilvl w:val="0"/>
          <w:numId w:val="11"/>
        </w:numPr>
      </w:pPr>
      <w:r>
        <w:t>H</w:t>
      </w:r>
      <w:r>
        <w:t>ệ</w:t>
      </w:r>
      <w:r>
        <w:t xml:space="preserve"> th</w:t>
      </w:r>
      <w:r>
        <w:t>ố</w:t>
      </w:r>
      <w:r>
        <w:t>ng Lazada ti</w:t>
      </w:r>
      <w:r>
        <w:t>ế</w:t>
      </w:r>
      <w:r>
        <w:t>n hành x</w:t>
      </w:r>
      <w:r>
        <w:t>ử</w:t>
      </w:r>
      <w:r>
        <w:t xml:space="preserve"> lý các thông tin đã nh</w:t>
      </w:r>
      <w:r>
        <w:t>ậ</w:t>
      </w:r>
      <w:r>
        <w:t>p:</w:t>
      </w:r>
      <w:r>
        <w:br/>
        <w:t>- Xác nh</w:t>
      </w:r>
      <w:r>
        <w:t>ậ</w:t>
      </w:r>
      <w:r>
        <w:t>n đơn hàng.</w:t>
      </w:r>
      <w:r>
        <w:br/>
        <w:t>- Ki</w:t>
      </w:r>
      <w:r>
        <w:t>ể</w:t>
      </w:r>
      <w:r>
        <w:t>m tra tình tr</w:t>
      </w:r>
      <w:r>
        <w:t>ạ</w:t>
      </w:r>
      <w:r>
        <w:t>ng t</w:t>
      </w:r>
      <w:r>
        <w:t>ồ</w:t>
      </w:r>
      <w:r>
        <w:t>n kho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m.</w:t>
      </w:r>
      <w:r>
        <w:br/>
        <w:t>- Tính toán t</w:t>
      </w:r>
      <w:r>
        <w:t>ổ</w:t>
      </w:r>
      <w:r>
        <w:t>ng giá tr</w:t>
      </w:r>
      <w:r>
        <w:t>ị</w:t>
      </w:r>
      <w:r>
        <w:t xml:space="preserve"> đơn hàng, bao g</w:t>
      </w:r>
      <w:r>
        <w:t>ồ</w:t>
      </w:r>
      <w:r>
        <w:t>m phí v</w:t>
      </w:r>
      <w:r>
        <w:t>ậ</w:t>
      </w:r>
      <w:r>
        <w:t>n chuy</w:t>
      </w:r>
      <w:r>
        <w:t>ể</w:t>
      </w:r>
      <w:r>
        <w:t>n và khuy</w:t>
      </w:r>
      <w:r>
        <w:t>ế</w:t>
      </w:r>
      <w:r>
        <w:t>n mãi (n</w:t>
      </w:r>
      <w:r>
        <w:t>ế</w:t>
      </w:r>
      <w:r>
        <w:t>u có).</w:t>
      </w:r>
      <w:r>
        <w:br/>
        <w:t>- G</w:t>
      </w:r>
      <w:r>
        <w:t>ử</w:t>
      </w:r>
      <w:r>
        <w:t>i thông tin đơn hàng đ</w:t>
      </w:r>
      <w:r>
        <w:t>ế</w:t>
      </w:r>
      <w:r>
        <w:t>n ngư</w:t>
      </w:r>
      <w:r>
        <w:t>ờ</w:t>
      </w:r>
      <w:r>
        <w:t>i bán và đ</w:t>
      </w:r>
      <w:r>
        <w:t>ố</w:t>
      </w:r>
      <w:r>
        <w:t>i tác v</w:t>
      </w:r>
      <w:r>
        <w:t>ậ</w:t>
      </w:r>
      <w:r>
        <w:t>n chuy</w:t>
      </w:r>
      <w:r>
        <w:t>ể</w:t>
      </w:r>
      <w:r>
        <w:t>n.</w:t>
      </w:r>
    </w:p>
    <w:p w14:paraId="13261EC8" w14:textId="2FEFE6E7" w:rsidR="00563E21" w:rsidRPr="006007EF" w:rsidRDefault="006007EF" w:rsidP="006007EF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r>
        <w:rPr>
          <w:color w:val="000000" w:themeColor="text1"/>
        </w:rPr>
        <w:t xml:space="preserve">Lưu Dữ Liệu </w:t>
      </w:r>
    </w:p>
    <w:p w14:paraId="3877ABC2" w14:textId="51763F03" w:rsidR="00563E21" w:rsidRDefault="00147E44" w:rsidP="008F7835">
      <w:pPr>
        <w:pStyle w:val="oancuaDanhsach"/>
        <w:numPr>
          <w:ilvl w:val="0"/>
          <w:numId w:val="11"/>
        </w:numPr>
      </w:pPr>
      <w:r>
        <w:t>Sau khi x</w:t>
      </w:r>
      <w:r>
        <w:t>ử</w:t>
      </w:r>
      <w:r>
        <w:t xml:space="preserve"> lý, toàn b</w:t>
      </w:r>
      <w:r>
        <w:t>ộ</w:t>
      </w:r>
      <w:r>
        <w:t xml:space="preserve"> thông tin liên quan s</w:t>
      </w:r>
      <w:r>
        <w:t>ẽ</w:t>
      </w:r>
      <w:r>
        <w:t xml:space="preserve"> đư</w:t>
      </w:r>
      <w:r>
        <w:t>ợ</w:t>
      </w:r>
      <w:r>
        <w:t>c lưu tr</w:t>
      </w:r>
      <w:r>
        <w:t>ữ</w:t>
      </w:r>
      <w:r>
        <w:t xml:space="preserve"> trong h</w:t>
      </w:r>
      <w:r>
        <w:t>ệ</w:t>
      </w:r>
      <w:r>
        <w:t xml:space="preserve"> th</w:t>
      </w:r>
      <w:r>
        <w:t>ố</w:t>
      </w:r>
      <w:r>
        <w:t>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Lazada:</w:t>
      </w:r>
      <w:r>
        <w:br/>
        <w:t>- Thông tin khách hàng (tài kho</w:t>
      </w:r>
      <w:r>
        <w:t>ả</w:t>
      </w:r>
      <w:r>
        <w:t>n, đ</w:t>
      </w:r>
      <w:r>
        <w:t>ị</w:t>
      </w:r>
      <w:r>
        <w:t>a ch</w:t>
      </w:r>
      <w:r>
        <w:t>ỉ</w:t>
      </w:r>
      <w:r>
        <w:t xml:space="preserve"> </w:t>
      </w:r>
      <w:r w:rsidR="006565B7">
        <w:t>).</w:t>
      </w:r>
      <w:r>
        <w:br/>
        <w:t>- Thông tin s</w:t>
      </w:r>
      <w:r>
        <w:t>ả</w:t>
      </w:r>
      <w:r>
        <w:t>n ph</w:t>
      </w:r>
      <w:r>
        <w:t>ẩ</w:t>
      </w:r>
      <w:r>
        <w:t>m và đơn hàng.</w:t>
      </w:r>
      <w:r>
        <w:br/>
        <w:t>- Tr</w:t>
      </w:r>
      <w:r>
        <w:t>ạ</w:t>
      </w:r>
      <w:r>
        <w:t>ng thái thanh toán và v</w:t>
      </w:r>
      <w:r>
        <w:t>ậ</w:t>
      </w:r>
      <w:r>
        <w:t>n chuy</w:t>
      </w:r>
      <w:r>
        <w:t>ể</w:t>
      </w:r>
      <w:r>
        <w:t>n.</w:t>
      </w:r>
      <w:r>
        <w:br/>
        <w:t>- L</w:t>
      </w:r>
      <w:r>
        <w:t>ị</w:t>
      </w:r>
      <w:r>
        <w:t>ch s</w:t>
      </w:r>
      <w:r>
        <w:t>ử</w:t>
      </w:r>
      <w:r>
        <w:t xml:space="preserve"> mua hàng c</w:t>
      </w:r>
      <w:r>
        <w:t>ủ</w:t>
      </w:r>
      <w:r>
        <w:t>a khách hàng.</w:t>
      </w:r>
    </w:p>
    <w:p w14:paraId="620507CB" w14:textId="6758A596" w:rsidR="00563E21" w:rsidRPr="007D79D5" w:rsidRDefault="007D79D5" w:rsidP="007D79D5">
      <w:pPr>
        <w:pStyle w:val="u2"/>
        <w:numPr>
          <w:ilvl w:val="0"/>
          <w:numId w:val="10"/>
        </w:numPr>
        <w:rPr>
          <w:color w:val="000000" w:themeColor="text1"/>
          <w:lang w:val="vi-VN"/>
        </w:rPr>
      </w:pPr>
      <w:r>
        <w:rPr>
          <w:color w:val="000000" w:themeColor="text1"/>
        </w:rPr>
        <w:t>Xuất ( out put)</w:t>
      </w:r>
    </w:p>
    <w:p w14:paraId="7608DA2C" w14:textId="4458ED71" w:rsidR="00563E21" w:rsidRDefault="00147E44" w:rsidP="008F7835">
      <w:pPr>
        <w:pStyle w:val="oancuaDanhsach"/>
        <w:numPr>
          <w:ilvl w:val="0"/>
          <w:numId w:val="11"/>
        </w:numPr>
      </w:pPr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quá trình x</w:t>
      </w:r>
      <w:r>
        <w:t>ử</w:t>
      </w:r>
      <w:r>
        <w:t xml:space="preserve"> lý đư</w:t>
      </w:r>
      <w:r>
        <w:t>ợ</w:t>
      </w:r>
      <w:r>
        <w:t>c xu</w:t>
      </w:r>
      <w:r>
        <w:t>ấ</w:t>
      </w:r>
      <w:r>
        <w:t>t ra dư</w:t>
      </w:r>
      <w:r>
        <w:t>ớ</w:t>
      </w:r>
      <w:r>
        <w:t>i nhi</w:t>
      </w:r>
      <w:r>
        <w:t>ề</w:t>
      </w:r>
      <w:r>
        <w:t>u hình th</w:t>
      </w:r>
      <w:r>
        <w:t>ứ</w:t>
      </w:r>
      <w:r>
        <w:t>c:</w:t>
      </w:r>
      <w:r>
        <w:br/>
        <w:t>- Hi</w:t>
      </w:r>
      <w:r>
        <w:t>ể</w:t>
      </w:r>
      <w:r>
        <w:t>n th</w:t>
      </w:r>
      <w:r>
        <w:t>ị</w:t>
      </w:r>
      <w:r>
        <w:t xml:space="preserve"> thông báo đơn hàng thành công trên </w:t>
      </w:r>
      <w:r>
        <w:t>ứ</w:t>
      </w:r>
      <w:r>
        <w:t>ng d</w:t>
      </w:r>
      <w:r>
        <w:t>ụ</w:t>
      </w:r>
      <w:r>
        <w:t>ng</w:t>
      </w:r>
      <w:r>
        <w:br/>
        <w:t>- G</w:t>
      </w:r>
      <w:r>
        <w:t>ử</w:t>
      </w:r>
      <w:r>
        <w:t>i email ho</w:t>
      </w:r>
      <w:r>
        <w:t>ặ</w:t>
      </w:r>
      <w:r>
        <w:t>c tin nh</w:t>
      </w:r>
      <w:r>
        <w:t>ắ</w:t>
      </w:r>
      <w:r>
        <w:t>n xác nh</w:t>
      </w:r>
      <w:r>
        <w:t>ậ</w:t>
      </w:r>
      <w:r>
        <w:t>n cho khách hàng.</w:t>
      </w:r>
      <w:r>
        <w:br/>
        <w:t>- C</w:t>
      </w:r>
      <w:r>
        <w:t>ậ</w:t>
      </w:r>
      <w:r>
        <w:t>p nh</w:t>
      </w:r>
      <w:r>
        <w:t>ậ</w:t>
      </w:r>
      <w:r>
        <w:t>t tr</w:t>
      </w:r>
      <w:r>
        <w:t>ạ</w:t>
      </w:r>
      <w:r>
        <w:t>ng thái đơn hàng (đang x</w:t>
      </w:r>
      <w:r>
        <w:t>ử</w:t>
      </w:r>
      <w:r>
        <w:t xml:space="preserve"> lý, đang giao, đã giao</w:t>
      </w:r>
      <w:r w:rsidR="006570FA">
        <w:t>)</w:t>
      </w:r>
      <w:r>
        <w:t>.</w:t>
      </w:r>
      <w:r>
        <w:br/>
        <w:t>- Xu</w:t>
      </w:r>
      <w:r>
        <w:t>ấ</w:t>
      </w:r>
      <w:r>
        <w:t>t hóa đơn đi</w:t>
      </w:r>
      <w:r>
        <w:t>ệ</w:t>
      </w:r>
      <w:r>
        <w:t>n t</w:t>
      </w:r>
      <w:r>
        <w:t>ử</w:t>
      </w:r>
      <w:r>
        <w:t xml:space="preserve"> ho</w:t>
      </w:r>
      <w:r>
        <w:t>ặ</w:t>
      </w:r>
      <w:r>
        <w:t>c phi</w:t>
      </w:r>
      <w:r>
        <w:t>ế</w:t>
      </w:r>
      <w:r>
        <w:t>u giao hàng kèm theo s</w:t>
      </w:r>
      <w:r>
        <w:t>ả</w:t>
      </w:r>
      <w:r>
        <w:t>n ph</w:t>
      </w:r>
      <w:r>
        <w:t>ẩ</w:t>
      </w:r>
      <w:r>
        <w:t>m.</w:t>
      </w:r>
    </w:p>
    <w:p w14:paraId="4CA6CB9C" w14:textId="3F1078A3" w:rsidR="00563E21" w:rsidRPr="00E0642D" w:rsidRDefault="00E0642D">
      <w:pPr>
        <w:pStyle w:val="u2"/>
        <w:rPr>
          <w:color w:val="000000" w:themeColor="text1"/>
          <w:lang w:val="vi-VN"/>
        </w:rPr>
      </w:pPr>
      <w:r>
        <w:t xml:space="preserve"> </w:t>
      </w:r>
      <w:r>
        <w:rPr>
          <w:color w:val="000000" w:themeColor="text1"/>
        </w:rPr>
        <w:t>Sơ Đồ</w:t>
      </w:r>
    </w:p>
    <w:p w14:paraId="479EA264" w14:textId="501850E8" w:rsidR="00563E21" w:rsidRPr="008F7835" w:rsidRDefault="00147E44" w:rsidP="008F7835">
      <w:pPr>
        <w:pStyle w:val="oancuaDanhsach"/>
        <w:numPr>
          <w:ilvl w:val="0"/>
          <w:numId w:val="11"/>
        </w:numPr>
        <w:rPr>
          <w:lang w:val="vi-VN"/>
        </w:rPr>
      </w:pPr>
      <w:r>
        <w:t xml:space="preserve">[Input] </w:t>
      </w:r>
      <w:r w:rsidR="00E0642D">
        <w:t>-&gt;</w:t>
      </w:r>
      <w:r>
        <w:t xml:space="preserve">[Processing] </w:t>
      </w:r>
      <w:r w:rsidR="008F7835">
        <w:t>-&gt;</w:t>
      </w:r>
      <w:r>
        <w:t xml:space="preserve">[Storage] </w:t>
      </w:r>
      <w:r w:rsidR="008F7835">
        <w:t>-&gt;</w:t>
      </w:r>
      <w:r>
        <w:t xml:space="preserve"> [Output]</w:t>
      </w:r>
      <w:r>
        <w:br/>
      </w:r>
      <w:r>
        <w:br/>
      </w:r>
      <w:r w:rsidR="00E0642D">
        <w:t>&gt;</w:t>
      </w:r>
      <w:r>
        <w:t>Ví d</w:t>
      </w:r>
      <w:r>
        <w:t>ụ</w:t>
      </w:r>
      <w:r>
        <w:t xml:space="preserve"> Lazada:</w:t>
      </w:r>
      <w:r>
        <w:br/>
        <w:t>Khách nh</w:t>
      </w:r>
      <w:r>
        <w:t>ậ</w:t>
      </w:r>
      <w:r>
        <w:t xml:space="preserve">p thông tin </w:t>
      </w:r>
      <w:r w:rsidR="00796750">
        <w:t>-&gt;</w:t>
      </w:r>
      <w:r>
        <w:t>H</w:t>
      </w:r>
      <w:r>
        <w:t>ệ</w:t>
      </w:r>
      <w:r>
        <w:t xml:space="preserve"> th</w:t>
      </w:r>
      <w:r>
        <w:t>ố</w:t>
      </w:r>
      <w:r>
        <w:t>ng x</w:t>
      </w:r>
      <w:r>
        <w:t>ử</w:t>
      </w:r>
      <w:r>
        <w:t xml:space="preserve"> lý đơn </w:t>
      </w:r>
      <w:r w:rsidR="00796750">
        <w:t>-&gt;</w:t>
      </w:r>
      <w:r>
        <w:t>Lưu d</w:t>
      </w:r>
      <w:r>
        <w:t>ữ</w:t>
      </w:r>
      <w:r>
        <w:t xml:space="preserve"> li</w:t>
      </w:r>
      <w:r>
        <w:t>ệ</w:t>
      </w:r>
      <w:r>
        <w:t xml:space="preserve">u </w:t>
      </w:r>
      <w:r w:rsidR="00796750">
        <w:t>-&gt;</w:t>
      </w:r>
      <w:r>
        <w:t xml:space="preserve"> Xu</w:t>
      </w:r>
      <w:r>
        <w:t>ấ</w:t>
      </w:r>
      <w:r>
        <w:t>t c</w:t>
      </w:r>
      <w:r>
        <w:t>ho khách hàng</w:t>
      </w:r>
    </w:p>
    <w:sectPr w:rsidR="00563E21" w:rsidRPr="008F7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327C5"/>
    <w:multiLevelType w:val="hybridMultilevel"/>
    <w:tmpl w:val="D9A056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72F5"/>
    <w:multiLevelType w:val="hybridMultilevel"/>
    <w:tmpl w:val="31FE28C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463E"/>
    <w:multiLevelType w:val="hybridMultilevel"/>
    <w:tmpl w:val="1ABC21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19394">
    <w:abstractNumId w:val="8"/>
  </w:num>
  <w:num w:numId="2" w16cid:durableId="1657756972">
    <w:abstractNumId w:val="6"/>
  </w:num>
  <w:num w:numId="3" w16cid:durableId="1911957939">
    <w:abstractNumId w:val="5"/>
  </w:num>
  <w:num w:numId="4" w16cid:durableId="343672393">
    <w:abstractNumId w:val="4"/>
  </w:num>
  <w:num w:numId="5" w16cid:durableId="1082987742">
    <w:abstractNumId w:val="7"/>
  </w:num>
  <w:num w:numId="6" w16cid:durableId="196041163">
    <w:abstractNumId w:val="3"/>
  </w:num>
  <w:num w:numId="7" w16cid:durableId="1573000755">
    <w:abstractNumId w:val="2"/>
  </w:num>
  <w:num w:numId="8" w16cid:durableId="1375302602">
    <w:abstractNumId w:val="1"/>
  </w:num>
  <w:num w:numId="9" w16cid:durableId="829903561">
    <w:abstractNumId w:val="0"/>
  </w:num>
  <w:num w:numId="10" w16cid:durableId="2001544117">
    <w:abstractNumId w:val="10"/>
  </w:num>
  <w:num w:numId="11" w16cid:durableId="749158701">
    <w:abstractNumId w:val="9"/>
  </w:num>
  <w:num w:numId="12" w16cid:durableId="13746489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0FD"/>
    <w:rsid w:val="00147E44"/>
    <w:rsid w:val="0015074B"/>
    <w:rsid w:val="0029639D"/>
    <w:rsid w:val="00326F90"/>
    <w:rsid w:val="005519B8"/>
    <w:rsid w:val="00563E21"/>
    <w:rsid w:val="005A7585"/>
    <w:rsid w:val="006007EF"/>
    <w:rsid w:val="006565B7"/>
    <w:rsid w:val="006570FA"/>
    <w:rsid w:val="00723A79"/>
    <w:rsid w:val="00796750"/>
    <w:rsid w:val="007C0BC0"/>
    <w:rsid w:val="007D79D5"/>
    <w:rsid w:val="008F7835"/>
    <w:rsid w:val="00990DF5"/>
    <w:rsid w:val="009957C4"/>
    <w:rsid w:val="00AA1D8D"/>
    <w:rsid w:val="00AF4CE7"/>
    <w:rsid w:val="00B47730"/>
    <w:rsid w:val="00CB0664"/>
    <w:rsid w:val="00D0409A"/>
    <w:rsid w:val="00E06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2D68E1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16</cp:revision>
  <dcterms:created xsi:type="dcterms:W3CDTF">2013-12-23T23:15:00Z</dcterms:created>
  <dcterms:modified xsi:type="dcterms:W3CDTF">2025-09-16T16:50:00Z</dcterms:modified>
  <cp:category/>
</cp:coreProperties>
</file>