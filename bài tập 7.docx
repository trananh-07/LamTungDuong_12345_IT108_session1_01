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ACD00" w14:textId="3C29D96B" w:rsidR="00BF6996" w:rsidRPr="00DF5A50" w:rsidRDefault="00DF5A50" w:rsidP="00DF5A50">
      <w:pPr>
        <w:pStyle w:val="Tiu"/>
        <w:jc w:val="center"/>
        <w:rPr>
          <w:lang w:val="vi-VN"/>
        </w:rPr>
      </w:pPr>
      <w:r>
        <w:t>Bài Tập 7</w:t>
      </w:r>
    </w:p>
    <w:p w14:paraId="3BB740DB" w14:textId="1A7DACB5" w:rsidR="00BF6996" w:rsidRPr="00DF5A50" w:rsidRDefault="00DF5A50">
      <w:pPr>
        <w:pStyle w:val="u1"/>
        <w:rPr>
          <w:color w:val="000000" w:themeColor="text1"/>
          <w:lang w:val="vi-VN"/>
        </w:rPr>
      </w:pPr>
      <w:r>
        <w:rPr>
          <w:color w:val="000000" w:themeColor="text1"/>
        </w:rPr>
        <w:t>1. Mục Tiêu</w:t>
      </w:r>
    </w:p>
    <w:p w14:paraId="003FF2D2" w14:textId="77777777" w:rsidR="00BF6996" w:rsidRDefault="00000000">
      <w:r>
        <w:t>- Hiểu được chu trình xử lý thông tin trong máy tính và trong thực tế.</w:t>
      </w:r>
      <w:r>
        <w:br/>
        <w:t>- Nắm vững từng giai đoạn của chu trình: Nhập dữ liệu → Xử lý → Lưu trữ → Xuất kết quả.</w:t>
      </w:r>
      <w:r>
        <w:br/>
        <w:t>- Biết cách mô phỏng một quy trình thực tế dựa trên chu trình xử lý thông tin.</w:t>
      </w:r>
    </w:p>
    <w:p w14:paraId="30530CED" w14:textId="7D3B52F5" w:rsidR="00BF6996" w:rsidRPr="005264D5" w:rsidRDefault="005264D5">
      <w:pPr>
        <w:pStyle w:val="u1"/>
        <w:rPr>
          <w:color w:val="000000" w:themeColor="text1"/>
          <w:lang w:val="vi-VN"/>
        </w:rPr>
      </w:pPr>
      <w:r>
        <w:rPr>
          <w:color w:val="000000" w:themeColor="text1"/>
        </w:rPr>
        <w:t>2</w:t>
      </w:r>
      <w:r w:rsidR="00DF5A50">
        <w:rPr>
          <w:color w:val="000000" w:themeColor="text1"/>
        </w:rPr>
        <w:t xml:space="preserve"> Mô Tả</w:t>
      </w:r>
    </w:p>
    <w:p w14:paraId="7D23A122" w14:textId="77777777" w:rsidR="00BF6996" w:rsidRDefault="00000000">
      <w:r>
        <w:t>Chu trình xử lý thông tin tổng quát gồm 4 bước:</w:t>
      </w:r>
    </w:p>
    <w:p w14:paraId="5AE9970D" w14:textId="77777777" w:rsidR="00BF6996" w:rsidRDefault="00000000">
      <w:r>
        <w:t>1. Nhập dữ liệu (Input): Đây là giai đoạn đưa dữ liệu thô vào hệ thống, có thể là văn bản, số liệu, hình ảnh hoặc tín hiệu. Nguồn dữ liệu có thể đến từ bàn phím, chuột, máy quét, cảm biến, hoặc file dữ liệu.</w:t>
      </w:r>
    </w:p>
    <w:p w14:paraId="4E54B7BF" w14:textId="77777777" w:rsidR="00BF6996" w:rsidRDefault="00000000">
      <w:r>
        <w:t>2. Xử lý dữ liệu (Processing): Máy tính hoặc phần mềm tiến hành xử lý dữ liệu dựa trên các thuật toán hoặc yêu cầu cụ thể. Ví dụ: tính toán, sắp xếp, phân loại, phân tích số liệu.</w:t>
      </w:r>
    </w:p>
    <w:p w14:paraId="2319F50D" w14:textId="77777777" w:rsidR="00BF6996" w:rsidRDefault="00000000">
      <w:r>
        <w:t>3. Lưu trữ (Storage): Dữ liệu được lưu lại trong bộ nhớ tạm thời hoặc cơ sở dữ liệu để có thể truy xuất hoặc sử dụng về sau.</w:t>
      </w:r>
    </w:p>
    <w:p w14:paraId="35DAC552" w14:textId="77777777" w:rsidR="00BF6996" w:rsidRDefault="00000000">
      <w:r>
        <w:t>4. Xuất kết quả (Output): Kết quả xử lý được hiển thị ra màn hình, in báo cáo, biểu đồ hoặc xuất file theo yêu cầu.</w:t>
      </w:r>
    </w:p>
    <w:p w14:paraId="24D0AD36" w14:textId="544ED368" w:rsidR="00BF6996" w:rsidRPr="005264D5" w:rsidRDefault="005264D5">
      <w:pPr>
        <w:pStyle w:val="u2"/>
        <w:rPr>
          <w:color w:val="000000" w:themeColor="text1"/>
          <w:lang w:val="vi-VN"/>
        </w:rPr>
      </w:pPr>
      <w:r>
        <w:rPr>
          <w:color w:val="000000" w:themeColor="text1"/>
        </w:rPr>
        <w:t xml:space="preserve">3.ví dụ </w:t>
      </w:r>
    </w:p>
    <w:p w14:paraId="7491C2F6" w14:textId="77777777" w:rsidR="00BF6996" w:rsidRDefault="00000000">
      <w:r>
        <w:t>• Nhập dữ liệu: Giáo viên nhập điểm kiểm tra, điểm thi vào hệ thống.</w:t>
      </w:r>
    </w:p>
    <w:p w14:paraId="16F1491C" w14:textId="77777777" w:rsidR="00BF6996" w:rsidRDefault="00000000">
      <w:r>
        <w:t>• Xử lý dữ liệu: Hệ thống tự động tính điểm trung bình, xếp loại học lực.</w:t>
      </w:r>
    </w:p>
    <w:p w14:paraId="418E86AC" w14:textId="77777777" w:rsidR="00BF6996" w:rsidRDefault="00000000">
      <w:r>
        <w:t>• Lưu trữ: Điểm số và thông tin học sinh được lưu trong cơ sở dữ liệu để tra cứu sau này.</w:t>
      </w:r>
    </w:p>
    <w:p w14:paraId="61962CAD" w14:textId="5485805E" w:rsidR="00BF6996" w:rsidRPr="00033D56" w:rsidRDefault="00000000" w:rsidP="00033D56">
      <w:pPr>
        <w:rPr>
          <w:lang w:val="vi-VN"/>
        </w:rPr>
      </w:pPr>
      <w:r>
        <w:t>• Xuất kết quả: Hệ thống hiển thị bảng điểm cho giáo viên, học sinh và có thể in phiếu báo điểm.</w:t>
      </w:r>
    </w:p>
    <w:sectPr w:rsidR="00BF6996" w:rsidRPr="00033D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Sudong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Sudong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Duudong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Duudong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Sudong"/>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Duudong"/>
      <w:lvlText w:val=""/>
      <w:lvlJc w:val="left"/>
      <w:pPr>
        <w:tabs>
          <w:tab w:val="num" w:pos="360"/>
        </w:tabs>
        <w:ind w:left="360" w:hanging="360"/>
      </w:pPr>
      <w:rPr>
        <w:rFonts w:ascii="Symbol" w:hAnsi="Symbol" w:hint="default"/>
      </w:rPr>
    </w:lvl>
  </w:abstractNum>
  <w:num w:numId="1" w16cid:durableId="1834177400">
    <w:abstractNumId w:val="8"/>
  </w:num>
  <w:num w:numId="2" w16cid:durableId="1670668122">
    <w:abstractNumId w:val="6"/>
  </w:num>
  <w:num w:numId="3" w16cid:durableId="1745952712">
    <w:abstractNumId w:val="5"/>
  </w:num>
  <w:num w:numId="4" w16cid:durableId="685790093">
    <w:abstractNumId w:val="4"/>
  </w:num>
  <w:num w:numId="5" w16cid:durableId="358360389">
    <w:abstractNumId w:val="7"/>
  </w:num>
  <w:num w:numId="6" w16cid:durableId="873662441">
    <w:abstractNumId w:val="3"/>
  </w:num>
  <w:num w:numId="7" w16cid:durableId="320274766">
    <w:abstractNumId w:val="2"/>
  </w:num>
  <w:num w:numId="8" w16cid:durableId="1757631500">
    <w:abstractNumId w:val="1"/>
  </w:num>
  <w:num w:numId="9" w16cid:durableId="1067806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7"/>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3D56"/>
    <w:rsid w:val="00034616"/>
    <w:rsid w:val="0006063C"/>
    <w:rsid w:val="0015074B"/>
    <w:rsid w:val="0029639D"/>
    <w:rsid w:val="00326F90"/>
    <w:rsid w:val="005264D5"/>
    <w:rsid w:val="005A7585"/>
    <w:rsid w:val="00AA1D8D"/>
    <w:rsid w:val="00B47730"/>
    <w:rsid w:val="00BF6996"/>
    <w:rsid w:val="00CB0664"/>
    <w:rsid w:val="00DF5A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6EC844"/>
  <w14:defaultImageDpi w14:val="300"/>
  <w15:docId w15:val="{E4A97EDC-98A4-7E4F-850B-415D66ABB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C693F"/>
  </w:style>
  <w:style w:type="paragraph" w:styleId="u1">
    <w:name w:val="heading 1"/>
    <w:basedOn w:val="Binhthng"/>
    <w:next w:val="Binhthng"/>
    <w:link w:val="u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u9">
    <w:name w:val="heading 9"/>
    <w:basedOn w:val="Binhthng"/>
    <w:next w:val="Binhthng"/>
    <w:link w:val="u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E618BF"/>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618BF"/>
  </w:style>
  <w:style w:type="paragraph" w:styleId="Chntrang">
    <w:name w:val="footer"/>
    <w:basedOn w:val="Binhthng"/>
    <w:link w:val="ChntrangChar"/>
    <w:uiPriority w:val="99"/>
    <w:unhideWhenUsed/>
    <w:rsid w:val="00E618BF"/>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618BF"/>
  </w:style>
  <w:style w:type="paragraph" w:styleId="KhngDncch">
    <w:name w:val="No Spacing"/>
    <w:uiPriority w:val="1"/>
    <w:qFormat/>
    <w:rsid w:val="00FC693F"/>
    <w:pPr>
      <w:spacing w:after="0" w:line="240" w:lineRule="auto"/>
    </w:pPr>
  </w:style>
  <w:style w:type="character" w:customStyle="1" w:styleId="u1Char">
    <w:name w:val="Đầu đề 1 Char"/>
    <w:basedOn w:val="Phngmcinhcuaoanvn"/>
    <w:link w:va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u2Char">
    <w:name w:val="Đầu đề 2 Char"/>
    <w:basedOn w:val="Phngmcinhcuaoanvn"/>
    <w:link w:val="u2"/>
    <w:uiPriority w:val="9"/>
    <w:rsid w:val="00FC693F"/>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rsid w:val="00FC693F"/>
    <w:rPr>
      <w:rFonts w:asciiTheme="majorHAnsi" w:eastAsiaTheme="majorEastAsia" w:hAnsiTheme="majorHAnsi" w:cstheme="majorBidi"/>
      <w:b/>
      <w:bCs/>
      <w:color w:val="4F81BD" w:themeColor="accent1"/>
    </w:rPr>
  </w:style>
  <w:style w:type="paragraph" w:styleId="Tiu">
    <w:name w:val="Title"/>
    <w:basedOn w:val="Binhthng"/>
    <w:next w:val="Binhthng"/>
    <w:link w:val="Tiu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uChar">
    <w:name w:val="Tiêu đề Char"/>
    <w:basedOn w:val="Phngmcinhcuaoanvn"/>
    <w:link w:val="Ti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Tiuphu">
    <w:name w:val="Subtitle"/>
    <w:basedOn w:val="Binhthng"/>
    <w:next w:val="Binhthng"/>
    <w:link w:val="Tiuphu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TiuphuChar">
    <w:name w:val="Tiêu đề phụ Char"/>
    <w:basedOn w:val="Phngmcinhcuaoanvn"/>
    <w:link w:val="Tiuphu"/>
    <w:uiPriority w:val="11"/>
    <w:rsid w:val="00FC693F"/>
    <w:rPr>
      <w:rFonts w:asciiTheme="majorHAnsi" w:eastAsiaTheme="majorEastAsia" w:hAnsiTheme="majorHAnsi" w:cstheme="majorBidi"/>
      <w:i/>
      <w:iCs/>
      <w:color w:val="4F81BD" w:themeColor="accent1"/>
      <w:spacing w:val="15"/>
      <w:sz w:val="24"/>
      <w:szCs w:val="24"/>
    </w:rPr>
  </w:style>
  <w:style w:type="paragraph" w:styleId="oancuaDanhsach">
    <w:name w:val="List Paragraph"/>
    <w:basedOn w:val="Binhthng"/>
    <w:uiPriority w:val="34"/>
    <w:qFormat/>
    <w:rsid w:val="00FC693F"/>
    <w:pPr>
      <w:ind w:left="720"/>
      <w:contextualSpacing/>
    </w:pPr>
  </w:style>
  <w:style w:type="paragraph" w:styleId="ThnVnban">
    <w:name w:val="Body Text"/>
    <w:basedOn w:val="Binhthng"/>
    <w:link w:val="ThnVnbanChar"/>
    <w:uiPriority w:val="99"/>
    <w:unhideWhenUsed/>
    <w:rsid w:val="00AA1D8D"/>
    <w:pPr>
      <w:spacing w:after="120"/>
    </w:pPr>
  </w:style>
  <w:style w:type="character" w:customStyle="1" w:styleId="ThnVnbanChar">
    <w:name w:val="Thân Văn bản Char"/>
    <w:basedOn w:val="Phngmcinhcuaoanvn"/>
    <w:link w:val="ThnVnban"/>
    <w:uiPriority w:val="99"/>
    <w:rsid w:val="00AA1D8D"/>
  </w:style>
  <w:style w:type="paragraph" w:styleId="Thnvnban2">
    <w:name w:val="Body Text 2"/>
    <w:basedOn w:val="Binhthng"/>
    <w:link w:val="Thnvnban2Char"/>
    <w:uiPriority w:val="99"/>
    <w:unhideWhenUsed/>
    <w:rsid w:val="00AA1D8D"/>
    <w:pPr>
      <w:spacing w:after="120" w:line="480" w:lineRule="auto"/>
    </w:pPr>
  </w:style>
  <w:style w:type="character" w:customStyle="1" w:styleId="Thnvnban2Char">
    <w:name w:val="Thân văn bản 2 Char"/>
    <w:basedOn w:val="Phngmcinhcuaoanvn"/>
    <w:link w:val="Thnvnban2"/>
    <w:uiPriority w:val="99"/>
    <w:rsid w:val="00AA1D8D"/>
  </w:style>
  <w:style w:type="paragraph" w:styleId="Thnvnban3">
    <w:name w:val="Body Text 3"/>
    <w:basedOn w:val="Binhthng"/>
    <w:link w:val="Thnvnban3Char"/>
    <w:uiPriority w:val="99"/>
    <w:unhideWhenUsed/>
    <w:rsid w:val="00AA1D8D"/>
    <w:pPr>
      <w:spacing w:after="120"/>
    </w:pPr>
    <w:rPr>
      <w:sz w:val="16"/>
      <w:szCs w:val="16"/>
    </w:rPr>
  </w:style>
  <w:style w:type="character" w:customStyle="1" w:styleId="Thnvnban3Char">
    <w:name w:val="Thân văn bản 3 Char"/>
    <w:basedOn w:val="Phngmcinhcuaoanvn"/>
    <w:link w:val="Thnvnban3"/>
    <w:uiPriority w:val="99"/>
    <w:rsid w:val="00AA1D8D"/>
    <w:rPr>
      <w:sz w:val="16"/>
      <w:szCs w:val="16"/>
    </w:rPr>
  </w:style>
  <w:style w:type="paragraph" w:styleId="Danhsach">
    <w:name w:val="List"/>
    <w:basedOn w:val="Binhthng"/>
    <w:uiPriority w:val="99"/>
    <w:unhideWhenUsed/>
    <w:rsid w:val="00AA1D8D"/>
    <w:pPr>
      <w:ind w:left="360" w:hanging="360"/>
      <w:contextualSpacing/>
    </w:pPr>
  </w:style>
  <w:style w:type="paragraph" w:styleId="Danhsach2">
    <w:name w:val="List 2"/>
    <w:basedOn w:val="Binhthng"/>
    <w:uiPriority w:val="99"/>
    <w:unhideWhenUsed/>
    <w:rsid w:val="00326F90"/>
    <w:pPr>
      <w:ind w:left="720" w:hanging="360"/>
      <w:contextualSpacing/>
    </w:pPr>
  </w:style>
  <w:style w:type="paragraph" w:styleId="Danhsach3">
    <w:name w:val="List 3"/>
    <w:basedOn w:val="Binhthng"/>
    <w:uiPriority w:val="99"/>
    <w:unhideWhenUsed/>
    <w:rsid w:val="00326F90"/>
    <w:pPr>
      <w:ind w:left="1080" w:hanging="360"/>
      <w:contextualSpacing/>
    </w:pPr>
  </w:style>
  <w:style w:type="paragraph" w:styleId="Duudong">
    <w:name w:val="List Bullet"/>
    <w:basedOn w:val="Binhthng"/>
    <w:uiPriority w:val="99"/>
    <w:unhideWhenUsed/>
    <w:rsid w:val="00326F90"/>
    <w:pPr>
      <w:numPr>
        <w:numId w:val="1"/>
      </w:numPr>
      <w:contextualSpacing/>
    </w:pPr>
  </w:style>
  <w:style w:type="paragraph" w:styleId="Duudong2">
    <w:name w:val="List Bullet 2"/>
    <w:basedOn w:val="Binhthng"/>
    <w:uiPriority w:val="99"/>
    <w:unhideWhenUsed/>
    <w:rsid w:val="00326F90"/>
    <w:pPr>
      <w:numPr>
        <w:numId w:val="2"/>
      </w:numPr>
      <w:contextualSpacing/>
    </w:pPr>
  </w:style>
  <w:style w:type="paragraph" w:styleId="Duudong3">
    <w:name w:val="List Bullet 3"/>
    <w:basedOn w:val="Binhthng"/>
    <w:uiPriority w:val="99"/>
    <w:unhideWhenUsed/>
    <w:rsid w:val="00326F90"/>
    <w:pPr>
      <w:numPr>
        <w:numId w:val="3"/>
      </w:numPr>
      <w:contextualSpacing/>
    </w:pPr>
  </w:style>
  <w:style w:type="paragraph" w:styleId="Sudong">
    <w:name w:val="List Number"/>
    <w:basedOn w:val="Binhthng"/>
    <w:uiPriority w:val="99"/>
    <w:unhideWhenUsed/>
    <w:rsid w:val="00326F90"/>
    <w:pPr>
      <w:numPr>
        <w:numId w:val="5"/>
      </w:numPr>
      <w:contextualSpacing/>
    </w:pPr>
  </w:style>
  <w:style w:type="paragraph" w:styleId="Sudong2">
    <w:name w:val="List Number 2"/>
    <w:basedOn w:val="Binhthng"/>
    <w:uiPriority w:val="99"/>
    <w:unhideWhenUsed/>
    <w:rsid w:val="0029639D"/>
    <w:pPr>
      <w:numPr>
        <w:numId w:val="6"/>
      </w:numPr>
      <w:contextualSpacing/>
    </w:pPr>
  </w:style>
  <w:style w:type="paragraph" w:styleId="Sudong3">
    <w:name w:val="List Number 3"/>
    <w:basedOn w:val="Binhthng"/>
    <w:uiPriority w:val="99"/>
    <w:unhideWhenUsed/>
    <w:rsid w:val="0029639D"/>
    <w:pPr>
      <w:numPr>
        <w:numId w:val="7"/>
      </w:numPr>
      <w:contextualSpacing/>
    </w:pPr>
  </w:style>
  <w:style w:type="paragraph" w:styleId="Danhsachlintuc">
    <w:name w:val="List Continue"/>
    <w:basedOn w:val="Binhthng"/>
    <w:uiPriority w:val="99"/>
    <w:unhideWhenUsed/>
    <w:rsid w:val="0029639D"/>
    <w:pPr>
      <w:spacing w:after="120"/>
      <w:ind w:left="360"/>
      <w:contextualSpacing/>
    </w:pPr>
  </w:style>
  <w:style w:type="paragraph" w:styleId="Danhsachlintuc2">
    <w:name w:val="List Continue 2"/>
    <w:basedOn w:val="Binhthng"/>
    <w:uiPriority w:val="99"/>
    <w:unhideWhenUsed/>
    <w:rsid w:val="0029639D"/>
    <w:pPr>
      <w:spacing w:after="120"/>
      <w:ind w:left="720"/>
      <w:contextualSpacing/>
    </w:pPr>
  </w:style>
  <w:style w:type="paragraph" w:styleId="Danhsachlintuc3">
    <w:name w:val="List Continue 3"/>
    <w:basedOn w:val="Binhthng"/>
    <w:uiPriority w:val="99"/>
    <w:unhideWhenUsed/>
    <w:rsid w:val="0029639D"/>
    <w:pPr>
      <w:spacing w:after="120"/>
      <w:ind w:left="1080"/>
      <w:contextualSpacing/>
    </w:pPr>
  </w:style>
  <w:style w:type="paragraph" w:styleId="VnbanMacro">
    <w:name w:val="macro"/>
    <w:link w:val="Vnban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VnbanMacroChar">
    <w:name w:val="Văn bản Macro Char"/>
    <w:basedOn w:val="Phngmcinhcuaoanvn"/>
    <w:link w:val="VnbanMacro"/>
    <w:uiPriority w:val="99"/>
    <w:rsid w:val="0029639D"/>
    <w:rPr>
      <w:rFonts w:ascii="Courier" w:hAnsi="Courier"/>
      <w:sz w:val="20"/>
      <w:szCs w:val="20"/>
    </w:rPr>
  </w:style>
  <w:style w:type="paragraph" w:styleId="Litrichdn">
    <w:name w:val="Quote"/>
    <w:basedOn w:val="Binhthng"/>
    <w:next w:val="Binhthng"/>
    <w:link w:val="LitrichdnChar"/>
    <w:uiPriority w:val="29"/>
    <w:qFormat/>
    <w:rsid w:val="00FC693F"/>
    <w:rPr>
      <w:i/>
      <w:iCs/>
      <w:color w:val="000000" w:themeColor="text1"/>
    </w:rPr>
  </w:style>
  <w:style w:type="character" w:customStyle="1" w:styleId="LitrichdnChar">
    <w:name w:val="Lời trích dẫn Char"/>
    <w:basedOn w:val="Phngmcinhcuaoanvn"/>
    <w:link w:val="Litrichdn"/>
    <w:uiPriority w:val="29"/>
    <w:rsid w:val="00FC693F"/>
    <w:rPr>
      <w:i/>
      <w:iCs/>
      <w:color w:val="000000" w:themeColor="text1"/>
    </w:rPr>
  </w:style>
  <w:style w:type="character" w:customStyle="1" w:styleId="u4Char">
    <w:name w:val="Đầu đề 4 Char"/>
    <w:basedOn w:val="Phngmcinhcuaoanvn"/>
    <w:link w:val="u4"/>
    <w:uiPriority w:val="9"/>
    <w:semiHidden/>
    <w:rsid w:val="00FC693F"/>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FC693F"/>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FC693F"/>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FC693F"/>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FC693F"/>
    <w:rPr>
      <w:rFonts w:asciiTheme="majorHAnsi" w:eastAsiaTheme="majorEastAsia" w:hAnsiTheme="majorHAnsi" w:cstheme="majorBidi"/>
      <w:color w:val="4F81BD" w:themeColor="accent1"/>
      <w:sz w:val="20"/>
      <w:szCs w:val="20"/>
    </w:rPr>
  </w:style>
  <w:style w:type="character" w:customStyle="1" w:styleId="u9Char">
    <w:name w:val="Đầu đề 9 Char"/>
    <w:basedOn w:val="Phngmcinhcuaoanvn"/>
    <w:link w:val="u9"/>
    <w:uiPriority w:val="9"/>
    <w:semiHidden/>
    <w:rsid w:val="00FC693F"/>
    <w:rPr>
      <w:rFonts w:asciiTheme="majorHAnsi" w:eastAsiaTheme="majorEastAsia" w:hAnsiTheme="majorHAnsi" w:cstheme="majorBidi"/>
      <w:i/>
      <w:iCs/>
      <w:color w:val="404040" w:themeColor="text1" w:themeTint="BF"/>
      <w:sz w:val="20"/>
      <w:szCs w:val="20"/>
    </w:rPr>
  </w:style>
  <w:style w:type="paragraph" w:styleId="Chuthich">
    <w:name w:val="caption"/>
    <w:basedOn w:val="Binhthng"/>
    <w:next w:val="Binhthng"/>
    <w:uiPriority w:val="35"/>
    <w:semiHidden/>
    <w:unhideWhenUsed/>
    <w:qFormat/>
    <w:rsid w:val="00FC693F"/>
    <w:pPr>
      <w:spacing w:line="240" w:lineRule="auto"/>
    </w:pPr>
    <w:rPr>
      <w:b/>
      <w:bCs/>
      <w:color w:val="4F81BD" w:themeColor="accent1"/>
      <w:sz w:val="18"/>
      <w:szCs w:val="18"/>
    </w:rPr>
  </w:style>
  <w:style w:type="character" w:styleId="Manh">
    <w:name w:val="Strong"/>
    <w:basedOn w:val="Phngmcinhcuaoanvn"/>
    <w:uiPriority w:val="22"/>
    <w:qFormat/>
    <w:rsid w:val="00FC693F"/>
    <w:rPr>
      <w:b/>
      <w:bCs/>
    </w:rPr>
  </w:style>
  <w:style w:type="character" w:styleId="Nhnmanh">
    <w:name w:val="Emphasis"/>
    <w:basedOn w:val="Phngmcinhcuaoanvn"/>
    <w:uiPriority w:val="20"/>
    <w:qFormat/>
    <w:rsid w:val="00FC693F"/>
    <w:rPr>
      <w:i/>
      <w:iCs/>
    </w:rPr>
  </w:style>
  <w:style w:type="paragraph" w:styleId="Nhaykepm">
    <w:name w:val="Intense Quote"/>
    <w:basedOn w:val="Binhthng"/>
    <w:next w:val="Binhthng"/>
    <w:link w:val="Nhaykepm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NhaykepmChar">
    <w:name w:val="Nháy kép Đậm Char"/>
    <w:basedOn w:val="Phngmcinhcuaoanvn"/>
    <w:link w:val="Nhaykepm"/>
    <w:uiPriority w:val="30"/>
    <w:rsid w:val="00FC693F"/>
    <w:rPr>
      <w:b/>
      <w:bCs/>
      <w:i/>
      <w:iCs/>
      <w:color w:val="4F81BD" w:themeColor="accent1"/>
    </w:rPr>
  </w:style>
  <w:style w:type="character" w:styleId="NhnmanhTinht">
    <w:name w:val="Subtle Emphasis"/>
    <w:basedOn w:val="Phngmcinhcuaoanvn"/>
    <w:uiPriority w:val="19"/>
    <w:qFormat/>
    <w:rsid w:val="00FC693F"/>
    <w:rPr>
      <w:i/>
      <w:iCs/>
      <w:color w:val="808080" w:themeColor="text1" w:themeTint="7F"/>
    </w:rPr>
  </w:style>
  <w:style w:type="character" w:styleId="NhnmnhThm">
    <w:name w:val="Intense Emphasis"/>
    <w:basedOn w:val="Phngmcinhcuaoanvn"/>
    <w:uiPriority w:val="21"/>
    <w:qFormat/>
    <w:rsid w:val="00FC693F"/>
    <w:rPr>
      <w:b/>
      <w:bCs/>
      <w:i/>
      <w:iCs/>
      <w:color w:val="4F81BD" w:themeColor="accent1"/>
    </w:rPr>
  </w:style>
  <w:style w:type="character" w:styleId="ThamchiuTinht">
    <w:name w:val="Subtle Reference"/>
    <w:basedOn w:val="Phngmcinhcuaoanvn"/>
    <w:uiPriority w:val="31"/>
    <w:qFormat/>
    <w:rsid w:val="00FC693F"/>
    <w:rPr>
      <w:smallCaps/>
      <w:color w:val="C0504D" w:themeColor="accent2"/>
      <w:u w:val="single"/>
    </w:rPr>
  </w:style>
  <w:style w:type="character" w:styleId="ThamchiuNhnmnh">
    <w:name w:val="Intense Reference"/>
    <w:basedOn w:val="Phngmcinhcuaoanvn"/>
    <w:uiPriority w:val="32"/>
    <w:qFormat/>
    <w:rsid w:val="00FC693F"/>
    <w:rPr>
      <w:b/>
      <w:bCs/>
      <w:smallCaps/>
      <w:color w:val="C0504D" w:themeColor="accent2"/>
      <w:spacing w:val="5"/>
      <w:u w:val="single"/>
    </w:rPr>
  </w:style>
  <w:style w:type="character" w:styleId="TiuSach">
    <w:name w:val="Book Title"/>
    <w:basedOn w:val="Phngmcinhcuaoanvn"/>
    <w:uiPriority w:val="33"/>
    <w:qFormat/>
    <w:rsid w:val="00FC693F"/>
    <w:rPr>
      <w:b/>
      <w:bCs/>
      <w:smallCaps/>
      <w:spacing w:val="5"/>
    </w:rPr>
  </w:style>
  <w:style w:type="paragraph" w:styleId="uMucluc">
    <w:name w:val="TOC Heading"/>
    <w:basedOn w:val="u1"/>
    <w:next w:val="Binhthng"/>
    <w:uiPriority w:val="39"/>
    <w:semiHidden/>
    <w:unhideWhenUsed/>
    <w:qFormat/>
    <w:rsid w:val="00FC693F"/>
    <w:pPr>
      <w:outlineLvl w:val="9"/>
    </w:pPr>
  </w:style>
  <w:style w:type="table" w:styleId="LiBang">
    <w:name w:val="Table Grid"/>
    <w:basedOn w:val="BangThngthng"/>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nnMausang">
    <w:name w:val="Light Shading"/>
    <w:basedOn w:val="BangThngthng"/>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nnMausang-Nhnmanh1">
    <w:name w:val="Light Shading Accent 1"/>
    <w:basedOn w:val="BangThngthng"/>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nnMausang-Nhnmanh2">
    <w:name w:val="Light Shading Accent 2"/>
    <w:basedOn w:val="BangThngthng"/>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nnMausang-Nhnmanh3">
    <w:name w:val="Light Shading Accent 3"/>
    <w:basedOn w:val="BangThngthng"/>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nnMausang-Nhnmanh4">
    <w:name w:val="Light Shading Accent 4"/>
    <w:basedOn w:val="BangThngthng"/>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nnMausang-Nhnmanh5">
    <w:name w:val="Light Shading Accent 5"/>
    <w:basedOn w:val="BangThngthng"/>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nnMausang-Nhnmanh6">
    <w:name w:val="Light Shading Accent 6"/>
    <w:basedOn w:val="BangThngthng"/>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DanhsachMausang">
    <w:name w:val="Light List"/>
    <w:basedOn w:val="BangThngthng"/>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DanhsachMausang-Nhnmanh1">
    <w:name w:val="Light List Accent 1"/>
    <w:basedOn w:val="BangThngthng"/>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DanhsachMausang-Nhnmanh2">
    <w:name w:val="Light List Accent 2"/>
    <w:basedOn w:val="BangThngthng"/>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DanhsachMausang-Nhnmanh3">
    <w:name w:val="Light List Accent 3"/>
    <w:basedOn w:val="BangThngthng"/>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DanhsachMausang-Nhnmanh4">
    <w:name w:val="Light List Accent 4"/>
    <w:basedOn w:val="BangThngthng"/>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DanhsachMausang-Nhnmanh5">
    <w:name w:val="Light List Accent 5"/>
    <w:basedOn w:val="BangThngthng"/>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DanhsachMausang-Nhnmanh6">
    <w:name w:val="Light List Accent 6"/>
    <w:basedOn w:val="BangThngthng"/>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Mausang">
    <w:name w:val="Light Grid"/>
    <w:basedOn w:val="BangThngthng"/>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Mausang-Nhnmanh1">
    <w:name w:val="Light Grid Accent 1"/>
    <w:basedOn w:val="BangThngthng"/>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Mausang-Nhnmanh2">
    <w:name w:val="Light Grid Accent 2"/>
    <w:basedOn w:val="BangThngthng"/>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Mausang-Nhnmanh3">
    <w:name w:val="Light Grid Accent 3"/>
    <w:basedOn w:val="BangThngthng"/>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Mausang-Nhnmanh4">
    <w:name w:val="Light Grid Accent 4"/>
    <w:basedOn w:val="BangThngthng"/>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Mausang-Nhnmanh5">
    <w:name w:val="Light Grid Accent 5"/>
    <w:basedOn w:val="BangThngthng"/>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Mausang-Nhnmanh6">
    <w:name w:val="Light Grid Accent 6"/>
    <w:basedOn w:val="BangThngthng"/>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nnVa1">
    <w:name w:val="Medium Shading 1"/>
    <w:basedOn w:val="BangThngthng"/>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nnVa1-Nhnmanh1">
    <w:name w:val="Medium Shading 1 Accent 1"/>
    <w:basedOn w:val="BangThngthng"/>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nnVa1-Nhnmanh2">
    <w:name w:val="Medium Shading 1 Accent 2"/>
    <w:basedOn w:val="BangThngthng"/>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nnVa1-Nhnmanh3">
    <w:name w:val="Medium Shading 1 Accent 3"/>
    <w:basedOn w:val="BangThngthng"/>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nnVa1-Nhnmanh4">
    <w:name w:val="Medium Shading 1 Accent 4"/>
    <w:basedOn w:val="BangThngthng"/>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nnVa1-Nhnmanh5">
    <w:name w:val="Medium Shading 1 Accent 5"/>
    <w:basedOn w:val="BangThngthng"/>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nnVa1-Nhnmanh6">
    <w:name w:val="Medium Shading 1 Accent 6"/>
    <w:basedOn w:val="BangThngthng"/>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nnVa2">
    <w:name w:val="Medium Shading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1">
    <w:name w:val="Medium Shading 2 Accent 1"/>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2">
    <w:name w:val="Medium Shading 2 Accent 2"/>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3">
    <w:name w:val="Medium Shading 2 Accent 3"/>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4">
    <w:name w:val="Medium Shading 2 Accent 4"/>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5">
    <w:name w:val="Medium Shading 2 Accent 5"/>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nnVa2-Nhnmanh6">
    <w:name w:val="Medium Shading 2 Accent 6"/>
    <w:basedOn w:val="BangThngthng"/>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nhsachVa1">
    <w:name w:val="Medium List 1"/>
    <w:basedOn w:val="BangThngthng"/>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DanhsachVa1-Nhnmanh1">
    <w:name w:val="Medium List 1 Accent 1"/>
    <w:basedOn w:val="BangThngthng"/>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DanhsachVa1-Nhnmanh2">
    <w:name w:val="Medium List 1 Accent 2"/>
    <w:basedOn w:val="BangThngthng"/>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DanhsachVa1-Nhnmanh3">
    <w:name w:val="Medium List 1 Accent 3"/>
    <w:basedOn w:val="BangThngthng"/>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DanhsachVa1-Nhnmanh4">
    <w:name w:val="Medium List 1 Accent 4"/>
    <w:basedOn w:val="BangThngthng"/>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DanhsachVa1-Nhnmanh5">
    <w:name w:val="Medium List 1 Accent 5"/>
    <w:basedOn w:val="BangThngthng"/>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DanhsachVa1-Nhnmanh6">
    <w:name w:val="Medium List 1 Accent 6"/>
    <w:basedOn w:val="BangThngthng"/>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DanhsachVa2">
    <w:name w:val="Medium Lis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1">
    <w:name w:val="Medium List 2 Accent 1"/>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2">
    <w:name w:val="Medium List 2 Accent 2"/>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3">
    <w:name w:val="Medium List 2 Accent 3"/>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4">
    <w:name w:val="Medium List 2 Accent 4"/>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5">
    <w:name w:val="Medium List 2 Accent 5"/>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DanhsachVa2-Nhnmanh6">
    <w:name w:val="Medium List 2 Accent 6"/>
    <w:basedOn w:val="BangThngthng"/>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LiVa1">
    <w:name w:val="Medium Grid 1"/>
    <w:basedOn w:val="BangThngthng"/>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Va1-Nhnmanh1">
    <w:name w:val="Medium Grid 1 Accent 1"/>
    <w:basedOn w:val="BangThngthng"/>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Va1-Nhnmanh2">
    <w:name w:val="Medium Grid 1 Accent 2"/>
    <w:basedOn w:val="BangThngthng"/>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Va1-Nhnmanh3">
    <w:name w:val="Medium Grid 1 Accent 3"/>
    <w:basedOn w:val="BangThngthng"/>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Va1-Nhnmanh4">
    <w:name w:val="Medium Grid 1 Accent 4"/>
    <w:basedOn w:val="BangThngthng"/>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Va1-Nhnmanh5">
    <w:name w:val="Medium Grid 1 Accent 5"/>
    <w:basedOn w:val="BangThngthng"/>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Va1-Nhnmanh6">
    <w:name w:val="Medium Grid 1 Accent 6"/>
    <w:basedOn w:val="BangThngthng"/>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Va2">
    <w:name w:val="Medium Grid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Va2-Nhnmanh1">
    <w:name w:val="Medium Grid 2 Accent 1"/>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Va2-Nhnmanh2">
    <w:name w:val="Medium Grid 2 Accent 2"/>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Va2-Nhnmanh3">
    <w:name w:val="Medium Grid 2 Accent 3"/>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Va2-Nhnmanh4">
    <w:name w:val="Medium Grid 2 Accent 4"/>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LiVa2-Nhnmanh5">
    <w:name w:val="Medium Grid 2 Accent 5"/>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Va2-Nhnmanh6">
    <w:name w:val="Medium Grid 2 Accent 6"/>
    <w:basedOn w:val="BangThngthng"/>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LiVa3">
    <w:name w:val="Medium Grid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Va3-Nhnmanh1">
    <w:name w:val="Medium Grid 3 Accent 1"/>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Va3-Nhnmanh2">
    <w:name w:val="Medium Grid 3 Accent 2"/>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Va3-Nhnmanh3">
    <w:name w:val="Medium Grid 3 Accent 3"/>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Va3-Nhnmanh4">
    <w:name w:val="Medium Grid 3 Accent 4"/>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LiVa3-Nhnmanh5">
    <w:name w:val="Medium Grid 3 Accent 5"/>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Va3-Nhnmanh6">
    <w:name w:val="Medium Grid 3 Accent 6"/>
    <w:basedOn w:val="BangThngthng"/>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nhsachSm">
    <w:name w:val="Dark List"/>
    <w:basedOn w:val="BangThngthng"/>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nhsachSm-Nhnmanh1">
    <w:name w:val="Dark List Accent 1"/>
    <w:basedOn w:val="BangThngthng"/>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nhsachSm-Nhnmanh2">
    <w:name w:val="Dark List Accent 2"/>
    <w:basedOn w:val="BangThngthng"/>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nhsachSm-Nhnmanh3">
    <w:name w:val="Dark List Accent 3"/>
    <w:basedOn w:val="BangThngthng"/>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nhsachSm-Nhnmanh4">
    <w:name w:val="Dark List Accent 4"/>
    <w:basedOn w:val="BangThngthng"/>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nhsachSm-Nhnmanh5">
    <w:name w:val="Dark List Accent 5"/>
    <w:basedOn w:val="BangThngthng"/>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nhsachSm-Nhnmanh6">
    <w:name w:val="Dark List Accent 6"/>
    <w:basedOn w:val="BangThngthng"/>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nnScs">
    <w:name w:val="Colorful Shading"/>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nnScs-Nhnmanh1">
    <w:name w:val="Colorful Shading Accent 1"/>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nnScs-Nhnmanh2">
    <w:name w:val="Colorful Shading Accent 2"/>
    <w:basedOn w:val="BangThngthng"/>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nnScs-Nhnmanh3">
    <w:name w:val="Colorful Shading Accent 3"/>
    <w:basedOn w:val="BangThngthng"/>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nnScs-Nhnmanh4">
    <w:name w:val="Colorful Shading Accent 4"/>
    <w:basedOn w:val="BangThngthng"/>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nnScs-Nhnmanh5">
    <w:name w:val="Colorful Shading Accent 5"/>
    <w:basedOn w:val="BangThngthng"/>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nnScs-Nhnmanh6">
    <w:name w:val="Colorful Shading Accent 6"/>
    <w:basedOn w:val="BangThngthng"/>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nhsachScs">
    <w:name w:val="Colorful List"/>
    <w:basedOn w:val="BangThngthng"/>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DanhsachScs-Nhnmanh1">
    <w:name w:val="Colorful List Accent 1"/>
    <w:basedOn w:val="BangThngthng"/>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DanhsachScs-Nhnmanh2">
    <w:name w:val="Colorful List Accent 2"/>
    <w:basedOn w:val="BangThngthng"/>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DanhsachScs-Nhnmanh3">
    <w:name w:val="Colorful List Accent 3"/>
    <w:basedOn w:val="BangThngthng"/>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DanhsachScs-Nhnmanh4">
    <w:name w:val="Colorful List Accent 4"/>
    <w:basedOn w:val="BangThngthng"/>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DanhsachScs-Nhnmanh5">
    <w:name w:val="Colorful List Accent 5"/>
    <w:basedOn w:val="BangThngthng"/>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DanhsachScs-Nhnmanh6">
    <w:name w:val="Colorful List Accent 6"/>
    <w:basedOn w:val="BangThngthng"/>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LiScs">
    <w:name w:val="Colorful Grid"/>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cs-Nhnmanh1">
    <w:name w:val="Colorful Grid Accent 1"/>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Scs-Nhnmanh2">
    <w:name w:val="Colorful Grid Accent 2"/>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cs-Nhnmanh3">
    <w:name w:val="Colorful Grid Accent 3"/>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cs-Nhnmanh4">
    <w:name w:val="Colorful Grid Accent 4"/>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LiScs-Nhnmanh5">
    <w:name w:val="Colorful Grid Accent 5"/>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cs-Nhnmanh6">
    <w:name w:val="Colorful Grid Accent 6"/>
    <w:basedOn w:val="BangThngthng"/>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 /><Relationship Id="rId7"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ntTable" Target="fontTable.xml"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Hằng Trần</cp:lastModifiedBy>
  <cp:revision>4</cp:revision>
  <dcterms:created xsi:type="dcterms:W3CDTF">2013-12-23T23:15:00Z</dcterms:created>
  <dcterms:modified xsi:type="dcterms:W3CDTF">2025-09-16T16:13:00Z</dcterms:modified>
  <cp:category/>
</cp:coreProperties>
</file>