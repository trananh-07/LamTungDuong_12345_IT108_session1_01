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0A68B" w14:textId="0B53CD7D" w:rsidR="001C4CE4" w:rsidRPr="00821E7B" w:rsidRDefault="002628A1" w:rsidP="00821E7B">
      <w:pPr>
        <w:pStyle w:val="Tiu"/>
        <w:jc w:val="center"/>
        <w:rPr>
          <w:color w:val="000000" w:themeColor="text1"/>
          <w:lang w:val="vi-VN"/>
        </w:rPr>
      </w:pPr>
      <w:r>
        <w:rPr>
          <w:color w:val="000000" w:themeColor="text1"/>
        </w:rPr>
        <w:t>Bài Tập 5</w:t>
      </w:r>
    </w:p>
    <w:p w14:paraId="1B81CC9C" w14:textId="6BED6299" w:rsidR="001C4CE4" w:rsidRPr="00531B26" w:rsidRDefault="00531B26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>1.Mục Tiêu</w:t>
      </w:r>
    </w:p>
    <w:p w14:paraId="6B6CF4A2" w14:textId="77777777" w:rsidR="004C0E7F" w:rsidRPr="004C0E7F" w:rsidRDefault="002628A1" w:rsidP="004C0E7F">
      <w:pPr>
        <w:pStyle w:val="oancuaDanhsach"/>
        <w:numPr>
          <w:ilvl w:val="0"/>
          <w:numId w:val="18"/>
        </w:numPr>
      </w:pPr>
      <w:r>
        <w:t>Hi</w:t>
      </w:r>
      <w:r>
        <w:t>ể</w:t>
      </w:r>
      <w:r>
        <w:t>u cách chuy</w:t>
      </w:r>
      <w:r>
        <w:t>ể</w:t>
      </w:r>
      <w:r>
        <w:t>n đ</w:t>
      </w:r>
      <w:r>
        <w:t>ổ</w:t>
      </w:r>
      <w:r>
        <w:t>i dung lư</w:t>
      </w:r>
      <w:r>
        <w:t>ợ</w:t>
      </w:r>
      <w:r>
        <w:t>ng d</w:t>
      </w:r>
      <w:r>
        <w:t>ữ</w:t>
      </w:r>
      <w:r>
        <w:t xml:space="preserve"> li</w:t>
      </w:r>
      <w:r>
        <w:t>ệ</w:t>
      </w:r>
      <w:r>
        <w:t>u gi</w:t>
      </w:r>
      <w:r>
        <w:t>ữ</w:t>
      </w:r>
      <w:r>
        <w:t>a các đơn v</w:t>
      </w:r>
      <w:r>
        <w:t>ị</w:t>
      </w:r>
      <w:r>
        <w:t xml:space="preserve"> cơ b</w:t>
      </w:r>
      <w:r>
        <w:t>ả</w:t>
      </w:r>
      <w:r>
        <w:t>n: byte, KB, MB, GB.</w:t>
      </w:r>
    </w:p>
    <w:p w14:paraId="2108B27F" w14:textId="77777777" w:rsidR="007201B2" w:rsidRPr="007201B2" w:rsidRDefault="002628A1" w:rsidP="007201B2">
      <w:pPr>
        <w:pStyle w:val="oancuaDanhsach"/>
        <w:numPr>
          <w:ilvl w:val="0"/>
          <w:numId w:val="18"/>
        </w:numPr>
      </w:pPr>
      <w:r>
        <w:t xml:space="preserve"> Bi</w:t>
      </w:r>
      <w:r>
        <w:t>ế</w:t>
      </w:r>
      <w:r>
        <w:t>t v</w:t>
      </w:r>
      <w:r>
        <w:t>ậ</w:t>
      </w:r>
      <w:r>
        <w:t>n d</w:t>
      </w:r>
      <w:r>
        <w:t>ụ</w:t>
      </w:r>
      <w:r>
        <w:t>ng ki</w:t>
      </w:r>
      <w:r>
        <w:t>ế</w:t>
      </w:r>
      <w:r>
        <w:t>n th</w:t>
      </w:r>
      <w:r>
        <w:t>ứ</w:t>
      </w:r>
      <w:r>
        <w:t>c vào tính toán dung lư</w:t>
      </w:r>
      <w:r>
        <w:t>ợ</w:t>
      </w:r>
      <w:r>
        <w:t>ng t</w:t>
      </w:r>
      <w:r>
        <w:t>ệ</w:t>
      </w:r>
      <w:r>
        <w:t>p tin trong tình hu</w:t>
      </w:r>
      <w:r>
        <w:t>ố</w:t>
      </w:r>
      <w:r>
        <w:t>ng th</w:t>
      </w:r>
      <w:r>
        <w:t>ự</w:t>
      </w:r>
      <w:r>
        <w:t>c t</w:t>
      </w:r>
      <w:r>
        <w:t>ế</w:t>
      </w:r>
      <w:r>
        <w:t>.</w:t>
      </w:r>
      <w:r w:rsidR="007201B2">
        <w:rPr>
          <w:lang w:val="vi-VN"/>
        </w:rPr>
        <w:t xml:space="preserve"> </w:t>
      </w:r>
    </w:p>
    <w:p w14:paraId="5D93334B" w14:textId="5DC2B92A" w:rsidR="001C4CE4" w:rsidRPr="007201B2" w:rsidRDefault="007201B2" w:rsidP="007201B2">
      <w:pPr>
        <w:ind w:left="360"/>
        <w:rPr>
          <w:lang w:val="vi-VN"/>
        </w:rPr>
      </w:pPr>
      <w:r w:rsidRPr="007201B2">
        <w:rPr>
          <w:lang w:val="vi-VN"/>
        </w:rPr>
        <w:t>3</w:t>
      </w:r>
      <w:r w:rsidR="004C0E7F" w:rsidRPr="007201B2">
        <w:rPr>
          <w:lang w:val="vi-VN"/>
        </w:rPr>
        <w:t>.</w:t>
      </w:r>
      <w:r>
        <w:rPr>
          <w:lang w:val="vi-VN"/>
        </w:rPr>
        <w:t xml:space="preserve"> </w:t>
      </w:r>
      <w:r w:rsidR="002628A1">
        <w:t>N</w:t>
      </w:r>
      <w:r w:rsidR="002628A1">
        <w:t>ắ</w:t>
      </w:r>
      <w:r w:rsidR="002628A1">
        <w:t>m rõ m</w:t>
      </w:r>
      <w:r w:rsidR="002628A1">
        <w:t>ố</w:t>
      </w:r>
      <w:r w:rsidR="002628A1">
        <w:t>i quan h</w:t>
      </w:r>
      <w:r w:rsidR="002628A1">
        <w:t>ệ</w:t>
      </w:r>
      <w:r w:rsidR="002628A1">
        <w:t xml:space="preserve"> gi</w:t>
      </w:r>
      <w:r w:rsidR="002628A1">
        <w:t>ữ</w:t>
      </w:r>
      <w:r w:rsidR="002628A1">
        <w:t>a các đơn v</w:t>
      </w:r>
      <w:r w:rsidR="002628A1">
        <w:t>ị</w:t>
      </w:r>
      <w:r w:rsidR="002628A1">
        <w:t xml:space="preserve"> lưu tr</w:t>
      </w:r>
      <w:r w:rsidR="002628A1">
        <w:t>ữ</w:t>
      </w:r>
      <w:r w:rsidR="002628A1">
        <w:t xml:space="preserve"> đ</w:t>
      </w:r>
      <w:r w:rsidR="002628A1">
        <w:t>ể</w:t>
      </w:r>
      <w:r w:rsidR="002628A1">
        <w:t xml:space="preserve"> áp d</w:t>
      </w:r>
      <w:r w:rsidR="002628A1">
        <w:t>ụ</w:t>
      </w:r>
      <w:r w:rsidR="002628A1">
        <w:t>ng trong h</w:t>
      </w:r>
      <w:r w:rsidR="002628A1">
        <w:t>ọ</w:t>
      </w:r>
      <w:r w:rsidR="002628A1">
        <w:t>c t</w:t>
      </w:r>
      <w:r w:rsidR="002628A1">
        <w:t>ậ</w:t>
      </w:r>
      <w:r w:rsidR="002628A1">
        <w:t>p và công vi</w:t>
      </w:r>
      <w:r w:rsidR="002628A1">
        <w:t>ệ</w:t>
      </w:r>
      <w:r w:rsidR="002628A1">
        <w:t>c hàng ngày.</w:t>
      </w:r>
    </w:p>
    <w:p w14:paraId="7323AE0B" w14:textId="5B27ED1F" w:rsidR="001C4CE4" w:rsidRPr="006368AA" w:rsidRDefault="006368AA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  <w:lang w:val="vi-VN"/>
        </w:rPr>
        <w:t xml:space="preserve">2. Quy </w:t>
      </w:r>
      <w:proofErr w:type="spellStart"/>
      <w:r>
        <w:rPr>
          <w:color w:val="000000" w:themeColor="text1"/>
          <w:lang w:val="vi-VN"/>
        </w:rPr>
        <w:t>Ước</w:t>
      </w:r>
      <w:proofErr w:type="spellEnd"/>
    </w:p>
    <w:p w14:paraId="3AD8C81E" w14:textId="77777777" w:rsidR="001C4CE4" w:rsidRDefault="002628A1">
      <w:r>
        <w:t>Trong bài này, mình s</w:t>
      </w:r>
      <w:r>
        <w:t>ử</w:t>
      </w:r>
      <w:r>
        <w:t xml:space="preserve"> d</w:t>
      </w:r>
      <w:r>
        <w:t>ụ</w:t>
      </w:r>
      <w:r>
        <w:t>ng quy ư</w:t>
      </w:r>
      <w:r>
        <w:t>ớ</w:t>
      </w:r>
      <w:r>
        <w:t>c nh</w:t>
      </w:r>
      <w:r>
        <w:t>ị</w:t>
      </w:r>
      <w:r>
        <w:t xml:space="preserve"> phân (IEC):</w:t>
      </w:r>
      <w:r>
        <w:br/>
        <w:t>- 1 KB = 1024 byte</w:t>
      </w:r>
      <w:r>
        <w:br/>
        <w:t>- 1 MB = 1024 KB</w:t>
      </w:r>
      <w:r>
        <w:br/>
        <w:t>- 1 GB = 1024 MB</w:t>
      </w:r>
    </w:p>
    <w:p w14:paraId="298204EF" w14:textId="0A9C7361" w:rsidR="001C4CE4" w:rsidRPr="006368AA" w:rsidRDefault="006368AA">
      <w:pPr>
        <w:pStyle w:val="u1"/>
        <w:rPr>
          <w:color w:val="000000" w:themeColor="text1"/>
          <w:lang w:val="vi-VN"/>
        </w:rPr>
      </w:pPr>
      <w:r>
        <w:rPr>
          <w:color w:val="000000" w:themeColor="text1"/>
        </w:rPr>
        <w:t>3.</w:t>
      </w:r>
      <w:r w:rsidR="00531B26">
        <w:rPr>
          <w:color w:val="000000" w:themeColor="text1"/>
        </w:rPr>
        <w:t>Tính Toán</w:t>
      </w:r>
    </w:p>
    <w:p w14:paraId="7C041D16" w14:textId="79D2E73E" w:rsidR="001C4CE4" w:rsidRPr="00821E7B" w:rsidRDefault="00821E7B">
      <w:pPr>
        <w:pStyle w:val="u2"/>
        <w:rPr>
          <w:color w:val="000000" w:themeColor="text1"/>
          <w:lang w:val="vi-VN"/>
        </w:rPr>
      </w:pPr>
      <w:proofErr w:type="spellStart"/>
      <w:r>
        <w:rPr>
          <w:color w:val="000000" w:themeColor="text1"/>
          <w:lang w:val="vi-VN"/>
        </w:rPr>
        <w:t>Bài</w:t>
      </w:r>
      <w:proofErr w:type="spellEnd"/>
      <w:r>
        <w:rPr>
          <w:color w:val="000000" w:themeColor="text1"/>
          <w:lang w:val="vi-VN"/>
        </w:rPr>
        <w:t xml:space="preserve"> 1 </w:t>
      </w:r>
      <w:proofErr w:type="spellStart"/>
      <w:r>
        <w:rPr>
          <w:color w:val="000000" w:themeColor="text1"/>
          <w:lang w:val="vi-VN"/>
        </w:rPr>
        <w:t>video</w:t>
      </w:r>
      <w:proofErr w:type="spellEnd"/>
    </w:p>
    <w:p w14:paraId="44DCD425" w14:textId="74D26EDB" w:rsidR="001C4CE4" w:rsidRDefault="002628A1" w:rsidP="000B0AA2">
      <w:pPr>
        <w:pStyle w:val="oancuaDanhsach"/>
        <w:numPr>
          <w:ilvl w:val="0"/>
          <w:numId w:val="10"/>
        </w:numPr>
      </w:pPr>
      <w:r>
        <w:t>Đ</w:t>
      </w:r>
      <w:r>
        <w:t>ổ</w:t>
      </w:r>
      <w:r>
        <w:t>i sang KB:</w:t>
      </w:r>
      <w:r>
        <w:br/>
        <w:t>500 MB = 500 × 1024 KB = 512.000 KB</w:t>
      </w:r>
    </w:p>
    <w:p w14:paraId="66C372B8" w14:textId="67BD8A76" w:rsidR="001C4CE4" w:rsidRDefault="002628A1" w:rsidP="000B0AA2">
      <w:pPr>
        <w:pStyle w:val="oancuaDanhsach"/>
        <w:numPr>
          <w:ilvl w:val="0"/>
          <w:numId w:val="10"/>
        </w:numPr>
      </w:pPr>
      <w:r>
        <w:t>Đ</w:t>
      </w:r>
      <w:r>
        <w:t>ổ</w:t>
      </w:r>
      <w:r>
        <w:t>i sang byte:</w:t>
      </w:r>
      <w:r>
        <w:br/>
        <w:t>512.000 KB = 512.000 × 1024 byte = 524.288.000 byte</w:t>
      </w:r>
    </w:p>
    <w:p w14:paraId="7314F088" w14:textId="7A3AE997" w:rsidR="001C4CE4" w:rsidRDefault="002628A1" w:rsidP="000B0AA2">
      <w:pPr>
        <w:pStyle w:val="oancuaDanhsach"/>
        <w:numPr>
          <w:ilvl w:val="0"/>
          <w:numId w:val="10"/>
        </w:numPr>
      </w:pPr>
      <w:r>
        <w:t>Đ</w:t>
      </w:r>
      <w:r>
        <w:t>ổ</w:t>
      </w:r>
      <w:r>
        <w:t>i sang GB:</w:t>
      </w:r>
      <w:r>
        <w:br/>
        <w:t>500 MB = 500 ÷ 1024 GB ≈ 0,488 GB</w:t>
      </w:r>
    </w:p>
    <w:p w14:paraId="055C7CA2" w14:textId="4F1E1426" w:rsidR="001C4CE4" w:rsidRDefault="000B0AA2">
      <w:r>
        <w:t>&gt;</w:t>
      </w:r>
      <w:r w:rsidR="002628A1">
        <w:t xml:space="preserve"> K</w:t>
      </w:r>
      <w:r w:rsidR="002628A1">
        <w:t>ế</w:t>
      </w:r>
      <w:r w:rsidR="002628A1">
        <w:t>t qu</w:t>
      </w:r>
      <w:r w:rsidR="002628A1">
        <w:t>ả</w:t>
      </w:r>
      <w:r w:rsidR="002628A1">
        <w:t>: Video 500 MB = 512.000 KB = 524.288.000 byte ≈ 0,488 GB</w:t>
      </w:r>
    </w:p>
    <w:p w14:paraId="482603A1" w14:textId="3B33BD7F" w:rsidR="001C4CE4" w:rsidRPr="00821E7B" w:rsidRDefault="00821E7B">
      <w:pPr>
        <w:pStyle w:val="u2"/>
        <w:rPr>
          <w:color w:val="000000" w:themeColor="text1"/>
          <w:lang w:val="vi-VN"/>
        </w:rPr>
      </w:pPr>
      <w:r>
        <w:rPr>
          <w:color w:val="000000" w:themeColor="text1"/>
        </w:rPr>
        <w:t>Bài 2 word</w:t>
      </w:r>
    </w:p>
    <w:p w14:paraId="75661AD7" w14:textId="77777777" w:rsidR="001C4CE4" w:rsidRDefault="002628A1">
      <w:r>
        <w:t>1 GB = 1024 × 1024 KB = 1.048.576 KB</w:t>
      </w:r>
    </w:p>
    <w:p w14:paraId="6920A4C3" w14:textId="77777777" w:rsidR="001C4CE4" w:rsidRDefault="002628A1">
      <w:r>
        <w:t>S</w:t>
      </w:r>
      <w:r>
        <w:t>ố</w:t>
      </w:r>
      <w:r>
        <w:t xml:space="preserve"> tài li</w:t>
      </w:r>
      <w:r>
        <w:t>ệ</w:t>
      </w:r>
      <w:r>
        <w:t>u lưu đư</w:t>
      </w:r>
      <w:r>
        <w:t>ợ</w:t>
      </w:r>
      <w:r>
        <w:t>c:</w:t>
      </w:r>
      <w:r>
        <w:br/>
        <w:t>1.048.576 KB ÷ 50 KB ≈ 20.971 tài li</w:t>
      </w:r>
      <w:r>
        <w:t>ệ</w:t>
      </w:r>
      <w:r>
        <w:t>u</w:t>
      </w:r>
    </w:p>
    <w:p w14:paraId="39CFDBDD" w14:textId="0EE5FB90" w:rsidR="001C4CE4" w:rsidRPr="00BF6DC3" w:rsidRDefault="000B0AA2" w:rsidP="00BF6DC3">
      <w:pPr>
        <w:rPr>
          <w:lang w:val="vi-VN"/>
        </w:rPr>
      </w:pPr>
      <w:r>
        <w:rPr>
          <w:rFonts w:cs="Segoe UI Emoji"/>
        </w:rPr>
        <w:t>&gt;</w:t>
      </w:r>
      <w:r w:rsidR="002628A1">
        <w:t>K</w:t>
      </w:r>
      <w:r w:rsidR="002628A1">
        <w:t>ế</w:t>
      </w:r>
      <w:r w:rsidR="002628A1">
        <w:t>t qu</w:t>
      </w:r>
      <w:r w:rsidR="002628A1">
        <w:t>ả</w:t>
      </w:r>
      <w:r w:rsidR="002628A1">
        <w:t>: Trong 1 GB có th</w:t>
      </w:r>
      <w:r w:rsidR="002628A1">
        <w:t>ể</w:t>
      </w:r>
      <w:r w:rsidR="002628A1">
        <w:t xml:space="preserve"> lưu tr</w:t>
      </w:r>
      <w:r w:rsidR="002628A1">
        <w:t>ữ</w:t>
      </w:r>
      <w:r w:rsidR="002628A1">
        <w:t xml:space="preserve"> kho</w:t>
      </w:r>
      <w:r w:rsidR="002628A1">
        <w:t>ả</w:t>
      </w:r>
      <w:r w:rsidR="002628A1">
        <w:t>ng 20.971 file Word (50 KB/file).</w:t>
      </w:r>
    </w:p>
    <w:p w14:paraId="7EFC728A" w14:textId="2F62474F" w:rsidR="001C4CE4" w:rsidRPr="00BF6DC3" w:rsidRDefault="001C4CE4" w:rsidP="006F3C2B">
      <w:pPr>
        <w:pStyle w:val="u1"/>
        <w:rPr>
          <w:color w:val="000000" w:themeColor="text1"/>
          <w:lang w:val="vi-VN"/>
        </w:rPr>
      </w:pPr>
    </w:p>
    <w:sectPr w:rsidR="001C4CE4" w:rsidRPr="00BF6D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F15A7"/>
    <w:multiLevelType w:val="hybridMultilevel"/>
    <w:tmpl w:val="A4DC39D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A3105"/>
    <w:multiLevelType w:val="hybridMultilevel"/>
    <w:tmpl w:val="8C5E904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1E01BF"/>
    <w:multiLevelType w:val="hybridMultilevel"/>
    <w:tmpl w:val="502ADEB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72595"/>
    <w:multiLevelType w:val="hybridMultilevel"/>
    <w:tmpl w:val="E3CCA2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9E3"/>
    <w:multiLevelType w:val="hybridMultilevel"/>
    <w:tmpl w:val="5A74A9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8D4885C0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23B52"/>
    <w:multiLevelType w:val="hybridMultilevel"/>
    <w:tmpl w:val="31A4E64C"/>
    <w:lvl w:ilvl="0" w:tplc="042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36DC48EC"/>
    <w:multiLevelType w:val="hybridMultilevel"/>
    <w:tmpl w:val="374A6F0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07B20"/>
    <w:multiLevelType w:val="hybridMultilevel"/>
    <w:tmpl w:val="A572792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81C6E"/>
    <w:multiLevelType w:val="hybridMultilevel"/>
    <w:tmpl w:val="973694D0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9963240">
    <w:abstractNumId w:val="8"/>
  </w:num>
  <w:num w:numId="2" w16cid:durableId="998270509">
    <w:abstractNumId w:val="6"/>
  </w:num>
  <w:num w:numId="3" w16cid:durableId="1005471460">
    <w:abstractNumId w:val="5"/>
  </w:num>
  <w:num w:numId="4" w16cid:durableId="1570113877">
    <w:abstractNumId w:val="4"/>
  </w:num>
  <w:num w:numId="5" w16cid:durableId="1458374928">
    <w:abstractNumId w:val="7"/>
  </w:num>
  <w:num w:numId="6" w16cid:durableId="1295522291">
    <w:abstractNumId w:val="3"/>
  </w:num>
  <w:num w:numId="7" w16cid:durableId="1730379689">
    <w:abstractNumId w:val="2"/>
  </w:num>
  <w:num w:numId="8" w16cid:durableId="1850214279">
    <w:abstractNumId w:val="1"/>
  </w:num>
  <w:num w:numId="9" w16cid:durableId="546188862">
    <w:abstractNumId w:val="0"/>
  </w:num>
  <w:num w:numId="10" w16cid:durableId="381707702">
    <w:abstractNumId w:val="14"/>
  </w:num>
  <w:num w:numId="11" w16cid:durableId="1279142308">
    <w:abstractNumId w:val="12"/>
  </w:num>
  <w:num w:numId="12" w16cid:durableId="1172602084">
    <w:abstractNumId w:val="15"/>
  </w:num>
  <w:num w:numId="13" w16cid:durableId="1067457656">
    <w:abstractNumId w:val="17"/>
  </w:num>
  <w:num w:numId="14" w16cid:durableId="1470634867">
    <w:abstractNumId w:val="16"/>
  </w:num>
  <w:num w:numId="15" w16cid:durableId="82727427">
    <w:abstractNumId w:val="9"/>
  </w:num>
  <w:num w:numId="16" w16cid:durableId="1498424082">
    <w:abstractNumId w:val="10"/>
  </w:num>
  <w:num w:numId="17" w16cid:durableId="552929981">
    <w:abstractNumId w:val="11"/>
  </w:num>
  <w:num w:numId="18" w16cid:durableId="1674526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AA2"/>
    <w:rsid w:val="0015074B"/>
    <w:rsid w:val="001C4CE4"/>
    <w:rsid w:val="002628A1"/>
    <w:rsid w:val="0029639D"/>
    <w:rsid w:val="00326F90"/>
    <w:rsid w:val="004C0E7F"/>
    <w:rsid w:val="00531B26"/>
    <w:rsid w:val="005A7585"/>
    <w:rsid w:val="006368AA"/>
    <w:rsid w:val="006F3C2B"/>
    <w:rsid w:val="007201B2"/>
    <w:rsid w:val="00821E7B"/>
    <w:rsid w:val="00AA1D8D"/>
    <w:rsid w:val="00B47730"/>
    <w:rsid w:val="00BF6DC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F3CDD0"/>
  <w14:defaultImageDpi w14:val="300"/>
  <w15:docId w15:val="{E4A97EDC-98A4-7E4F-850B-415D66A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Hằng Trần</cp:lastModifiedBy>
  <cp:revision>10</cp:revision>
  <dcterms:created xsi:type="dcterms:W3CDTF">2013-12-23T23:15:00Z</dcterms:created>
  <dcterms:modified xsi:type="dcterms:W3CDTF">2025-09-16T16:00:00Z</dcterms:modified>
  <cp:category/>
</cp:coreProperties>
</file>