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7F480" w14:textId="4DD61D3A" w:rsidR="00CE50CD" w:rsidRPr="00053DA2" w:rsidRDefault="00053DA2" w:rsidP="00053DA2">
      <w:pPr>
        <w:pStyle w:val="Tiu"/>
        <w:bidi/>
        <w:jc w:val="center"/>
        <w:rPr>
          <w:b/>
          <w:bCs/>
          <w:color w:val="000000" w:themeColor="text1"/>
          <w:lang w:val="vi-VN"/>
        </w:rPr>
      </w:pPr>
      <w:proofErr w:type="spellStart"/>
      <w:r>
        <w:rPr>
          <w:b/>
          <w:bCs/>
          <w:color w:val="000000" w:themeColor="text1"/>
          <w:lang w:val="vi-VN"/>
        </w:rPr>
        <w:t>Bài</w:t>
      </w:r>
      <w:proofErr w:type="spellEnd"/>
      <w:r>
        <w:rPr>
          <w:b/>
          <w:bCs/>
          <w:color w:val="000000" w:themeColor="text1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lang w:val="vi-VN"/>
        </w:rPr>
        <w:t>Tập</w:t>
      </w:r>
      <w:proofErr w:type="spellEnd"/>
      <w:r>
        <w:rPr>
          <w:b/>
          <w:bCs/>
          <w:color w:val="000000" w:themeColor="text1"/>
          <w:lang w:val="vi-VN"/>
        </w:rPr>
        <w:t xml:space="preserve"> 1</w:t>
      </w:r>
    </w:p>
    <w:p w14:paraId="0E7BA4ED" w14:textId="1C0CD3DF" w:rsidR="00CE50CD" w:rsidRPr="00154218" w:rsidRDefault="00F56702">
      <w:pPr>
        <w:pStyle w:val="u1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1.Khái </w:t>
      </w:r>
      <w:proofErr w:type="spellStart"/>
      <w:r>
        <w:rPr>
          <w:color w:val="000000" w:themeColor="text1"/>
          <w:lang w:val="vi-VN"/>
        </w:rPr>
        <w:t>Niệm</w:t>
      </w:r>
      <w:proofErr w:type="spellEnd"/>
    </w:p>
    <w:p w14:paraId="3872C415" w14:textId="77777777" w:rsidR="00CE50CD" w:rsidRDefault="00534A1E">
      <w:r>
        <w:t>Bit: Bit là đơn vị dữ liệu nhỏ nhất trong hệ thống máy tính, chỉ có thể mang giá trị 0 hoặc 1. Đây là nền tảng để hình thành mọi dạng thông tin số.</w:t>
      </w:r>
    </w:p>
    <w:p w14:paraId="25D92502" w14:textId="77777777" w:rsidR="00CE50CD" w:rsidRDefault="00534A1E" w:rsidP="007F5A81">
      <w:pPr>
        <w:pStyle w:val="oancuaDanhsach"/>
        <w:numPr>
          <w:ilvl w:val="0"/>
          <w:numId w:val="10"/>
        </w:numPr>
      </w:pPr>
      <w:r>
        <w:t>Byte: 1 Byte bằng 8 Bit. Đây là đơn vị cơ bản để biểu diễn ký tự, chữ số hoặc ký hiệu trong bộ nhớ.</w:t>
      </w:r>
    </w:p>
    <w:p w14:paraId="166D8D3A" w14:textId="77777777" w:rsidR="00CE50CD" w:rsidRDefault="00534A1E" w:rsidP="007F5A81">
      <w:pPr>
        <w:pStyle w:val="oancuaDanhsach"/>
        <w:numPr>
          <w:ilvl w:val="0"/>
          <w:numId w:val="10"/>
        </w:numPr>
      </w:pPr>
      <w:r>
        <w:t>Kilobyte (KB): Lớn hơn Byte, thường dùng để đo dung lượng các tệp văn bản nhỏ hoặc tài liệu đơn giản.</w:t>
      </w:r>
    </w:p>
    <w:p w14:paraId="03CFB933" w14:textId="77777777" w:rsidR="00CE50CD" w:rsidRDefault="00534A1E" w:rsidP="007F5A81">
      <w:pPr>
        <w:pStyle w:val="oancuaDanhsach"/>
        <w:numPr>
          <w:ilvl w:val="0"/>
          <w:numId w:val="10"/>
        </w:numPr>
      </w:pPr>
      <w:r>
        <w:t>Megabyte (MB): Được dùng để lưu trữ hình ảnh, bài hát, hoặc các ứng dụng dung lượng vừa.</w:t>
      </w:r>
    </w:p>
    <w:p w14:paraId="530085CF" w14:textId="77777777" w:rsidR="00CE50CD" w:rsidRDefault="00534A1E" w:rsidP="007F5A81">
      <w:pPr>
        <w:pStyle w:val="oancuaDanhsach"/>
        <w:numPr>
          <w:ilvl w:val="0"/>
          <w:numId w:val="10"/>
        </w:numPr>
      </w:pPr>
      <w:r>
        <w:t>Gigabyte (GB): Thường dùng để đo dung lượng ổ USB, RAM hoặc bộ nhớ điện thoại.</w:t>
      </w:r>
    </w:p>
    <w:p w14:paraId="561A3D73" w14:textId="77777777" w:rsidR="00CE50CD" w:rsidRDefault="00534A1E" w:rsidP="007F5A81">
      <w:pPr>
        <w:pStyle w:val="oancuaDanhsach"/>
        <w:numPr>
          <w:ilvl w:val="0"/>
          <w:numId w:val="10"/>
        </w:numPr>
      </w:pPr>
      <w:r>
        <w:t>Terabyte (TB): Là đơn vị rất lớn, dùng để đo dung lượng ổ cứng, kho lưu trữ dữ liệu hay máy chủ.</w:t>
      </w:r>
    </w:p>
    <w:p w14:paraId="47B44A28" w14:textId="58DFF892" w:rsidR="00CE50CD" w:rsidRDefault="00534A1E" w:rsidP="007F5A81">
      <w:pPr>
        <w:pStyle w:val="oancuaDanhsach"/>
        <w:numPr>
          <w:ilvl w:val="0"/>
          <w:numId w:val="10"/>
        </w:numPr>
      </w:pPr>
      <w:r>
        <w:t>Thứ tự tăng dần: Bit → Byte → Kilobyte → Megabyte → Gigabyte → Terabyte</w:t>
      </w:r>
    </w:p>
    <w:p w14:paraId="6A8DB127" w14:textId="5567F7B5" w:rsidR="00CE50CD" w:rsidRPr="000814EE" w:rsidRDefault="000814EE">
      <w:pPr>
        <w:pStyle w:val="u1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2.Quy </w:t>
      </w:r>
      <w:proofErr w:type="spellStart"/>
      <w:r>
        <w:rPr>
          <w:color w:val="000000" w:themeColor="text1"/>
          <w:lang w:val="vi-VN"/>
        </w:rPr>
        <w:t>Ước</w:t>
      </w:r>
      <w:proofErr w:type="spellEnd"/>
    </w:p>
    <w:p w14:paraId="58D21017" w14:textId="77777777" w:rsidR="00CE50CD" w:rsidRDefault="00534A1E" w:rsidP="000814EE">
      <w:pPr>
        <w:pStyle w:val="oancuaDanhsach"/>
        <w:numPr>
          <w:ilvl w:val="0"/>
          <w:numId w:val="11"/>
        </w:numPr>
      </w:pPr>
      <w:r>
        <w:t>Quy ước nhị phân (Binary – IEC):</w:t>
      </w:r>
      <w:r>
        <w:br/>
        <w:t>- Cách tính dựa trên lũy thừa của 2.</w:t>
      </w:r>
      <w:r>
        <w:br/>
        <w:t>- 1 KB = 1024 Byte, 1 MB = 1024 KB, 1 GB = 1024 MB, 1 TB = 1024 GB.</w:t>
      </w:r>
      <w:r>
        <w:br/>
        <w:t>- Đây là chuẩn máy tính thường sử dụng trong thực tế xử lý dữ liệu.</w:t>
      </w:r>
    </w:p>
    <w:p w14:paraId="0DC023EA" w14:textId="77777777" w:rsidR="00CE50CD" w:rsidRDefault="00534A1E" w:rsidP="000814EE">
      <w:pPr>
        <w:pStyle w:val="oancuaDanhsach"/>
        <w:numPr>
          <w:ilvl w:val="0"/>
          <w:numId w:val="11"/>
        </w:numPr>
      </w:pPr>
      <w:r>
        <w:t>Quy ước thập phân (Decimal – SI):</w:t>
      </w:r>
      <w:r>
        <w:br/>
        <w:t>- Dựa trên lũy thừa của 10.</w:t>
      </w:r>
      <w:r>
        <w:br/>
        <w:t>- 1 KB = 1000 Byte, 1 MB = 1000 KB, 1 GB = 1000 MB, 1 TB = 1000 GB.</w:t>
      </w:r>
      <w:r>
        <w:br/>
        <w:t>- Quy ước này hay được các hãng sản xuất phần cứng áp dụng để quảng cáo dung lượng lớn hơn.</w:t>
      </w:r>
    </w:p>
    <w:p w14:paraId="2A0BB2A9" w14:textId="3D95DFC4" w:rsidR="00CE50CD" w:rsidRPr="000814EE" w:rsidRDefault="00534A1E" w:rsidP="000814EE">
      <w:pPr>
        <w:pStyle w:val="oancuaDanhsach"/>
        <w:numPr>
          <w:ilvl w:val="0"/>
          <w:numId w:val="11"/>
        </w:numPr>
      </w:pPr>
      <w:r>
        <w:t>Điểm khác biệt:</w:t>
      </w:r>
      <w:r>
        <w:br/>
        <w:t>- Binary (IEC): phản ánh chính xác cách máy tính lưu trữ dữ liệu.</w:t>
      </w:r>
      <w:r>
        <w:br/>
        <w:t>- Decimal (SI): dễ hiểu cho người dùng thông thường, nhưng dung lượng hiển thị sẽ khác so với dung lượng thực tế trên máy.</w:t>
      </w:r>
    </w:p>
    <w:sectPr w:rsidR="00CE50CD" w:rsidRPr="000814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6B6AFA"/>
    <w:multiLevelType w:val="hybridMultilevel"/>
    <w:tmpl w:val="DBEA1B0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91391"/>
    <w:multiLevelType w:val="hybridMultilevel"/>
    <w:tmpl w:val="BECAC55A"/>
    <w:lvl w:ilvl="0" w:tplc="042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674840246">
    <w:abstractNumId w:val="8"/>
  </w:num>
  <w:num w:numId="2" w16cid:durableId="1741367670">
    <w:abstractNumId w:val="6"/>
  </w:num>
  <w:num w:numId="3" w16cid:durableId="778329516">
    <w:abstractNumId w:val="5"/>
  </w:num>
  <w:num w:numId="4" w16cid:durableId="40637989">
    <w:abstractNumId w:val="4"/>
  </w:num>
  <w:num w:numId="5" w16cid:durableId="1267739058">
    <w:abstractNumId w:val="7"/>
  </w:num>
  <w:num w:numId="6" w16cid:durableId="1660229730">
    <w:abstractNumId w:val="3"/>
  </w:num>
  <w:num w:numId="7" w16cid:durableId="915365002">
    <w:abstractNumId w:val="2"/>
  </w:num>
  <w:num w:numId="8" w16cid:durableId="1310750645">
    <w:abstractNumId w:val="1"/>
  </w:num>
  <w:num w:numId="9" w16cid:durableId="1453816391">
    <w:abstractNumId w:val="0"/>
  </w:num>
  <w:num w:numId="10" w16cid:durableId="782768855">
    <w:abstractNumId w:val="10"/>
  </w:num>
  <w:num w:numId="11" w16cid:durableId="15934650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7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DA2"/>
    <w:rsid w:val="0006063C"/>
    <w:rsid w:val="000814EE"/>
    <w:rsid w:val="0015074B"/>
    <w:rsid w:val="00154218"/>
    <w:rsid w:val="0029639D"/>
    <w:rsid w:val="002B1F13"/>
    <w:rsid w:val="00326F90"/>
    <w:rsid w:val="004D32F3"/>
    <w:rsid w:val="004E6517"/>
    <w:rsid w:val="00534A1E"/>
    <w:rsid w:val="005A7585"/>
    <w:rsid w:val="007F5A81"/>
    <w:rsid w:val="00AA1D8D"/>
    <w:rsid w:val="00B47730"/>
    <w:rsid w:val="00CB0664"/>
    <w:rsid w:val="00CE50CD"/>
    <w:rsid w:val="00F567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0BF0E0E"/>
  <w14:defaultImageDpi w14:val="300"/>
  <w15:docId w15:val="{E4A97EDC-98A4-7E4F-850B-415D66AB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Hằng Trần</cp:lastModifiedBy>
  <cp:revision>10</cp:revision>
  <dcterms:created xsi:type="dcterms:W3CDTF">2013-12-23T23:15:00Z</dcterms:created>
  <dcterms:modified xsi:type="dcterms:W3CDTF">2025-09-16T15:08:00Z</dcterms:modified>
  <cp:category/>
</cp:coreProperties>
</file>